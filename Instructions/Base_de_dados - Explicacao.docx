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C5C6D" w14:textId="77777777" w:rsidR="00EF5465" w:rsidRPr="00EF5465" w:rsidRDefault="00EF5465" w:rsidP="00EF5465">
      <w:pPr>
        <w:rPr>
          <w:b/>
          <w:bCs/>
        </w:rPr>
      </w:pPr>
      <w:proofErr w:type="spellStart"/>
      <w:r w:rsidRPr="00EF5465">
        <w:rPr>
          <w:b/>
          <w:bCs/>
        </w:rPr>
        <w:t>Objetivo</w:t>
      </w:r>
      <w:proofErr w:type="spellEnd"/>
      <w:r w:rsidRPr="00EF5465">
        <w:rPr>
          <w:b/>
          <w:bCs/>
        </w:rPr>
        <w:t>:</w:t>
      </w:r>
    </w:p>
    <w:p w14:paraId="5A4292F8" w14:textId="77777777" w:rsidR="00EF5465" w:rsidRPr="00EF5465" w:rsidRDefault="00EF5465" w:rsidP="00EF5465">
      <w:r w:rsidRPr="00EF5465">
        <w:t xml:space="preserve">Esta base de dados e </w:t>
      </w:r>
      <w:proofErr w:type="spellStart"/>
      <w:r w:rsidRPr="00EF5465">
        <w:t>análises</w:t>
      </w:r>
      <w:proofErr w:type="spellEnd"/>
      <w:r w:rsidRPr="00EF5465">
        <w:t xml:space="preserve"> </w:t>
      </w:r>
      <w:proofErr w:type="spellStart"/>
      <w:r w:rsidRPr="00EF5465">
        <w:t>foi</w:t>
      </w:r>
      <w:proofErr w:type="spellEnd"/>
      <w:r w:rsidRPr="00EF5465">
        <w:t xml:space="preserve"> </w:t>
      </w:r>
      <w:proofErr w:type="spellStart"/>
      <w:r w:rsidRPr="00EF5465">
        <w:t>criada</w:t>
      </w:r>
      <w:proofErr w:type="spellEnd"/>
      <w:r w:rsidRPr="00EF5465">
        <w:t xml:space="preserve"> para </w:t>
      </w:r>
      <w:proofErr w:type="spellStart"/>
      <w:r w:rsidRPr="00EF5465">
        <w:t>simular</w:t>
      </w:r>
      <w:proofErr w:type="spellEnd"/>
      <w:r w:rsidRPr="00EF5465">
        <w:t xml:space="preserve"> </w:t>
      </w:r>
      <w:proofErr w:type="spellStart"/>
      <w:r w:rsidRPr="00EF5465">
        <w:t>uma</w:t>
      </w:r>
      <w:proofErr w:type="spellEnd"/>
      <w:r w:rsidRPr="00EF5465">
        <w:t xml:space="preserve"> </w:t>
      </w:r>
      <w:proofErr w:type="spellStart"/>
      <w:r w:rsidRPr="00EF5465">
        <w:t>pesquisa</w:t>
      </w:r>
      <w:proofErr w:type="spellEnd"/>
      <w:r w:rsidRPr="00EF5465">
        <w:t xml:space="preserve"> de mercado </w:t>
      </w:r>
      <w:proofErr w:type="spellStart"/>
      <w:r w:rsidRPr="00EF5465">
        <w:t>sobre</w:t>
      </w:r>
      <w:proofErr w:type="spellEnd"/>
      <w:r w:rsidRPr="00EF5465">
        <w:t xml:space="preserve"> a </w:t>
      </w:r>
      <w:proofErr w:type="spellStart"/>
      <w:r w:rsidRPr="00EF5465">
        <w:t>percepção</w:t>
      </w:r>
      <w:proofErr w:type="spellEnd"/>
      <w:r w:rsidRPr="00EF5465">
        <w:t xml:space="preserve"> de </w:t>
      </w:r>
      <w:proofErr w:type="spellStart"/>
      <w:r w:rsidRPr="00EF5465">
        <w:t>consumidores</w:t>
      </w:r>
      <w:proofErr w:type="spellEnd"/>
      <w:r w:rsidRPr="00EF5465">
        <w:t xml:space="preserve"> e </w:t>
      </w:r>
      <w:proofErr w:type="spellStart"/>
      <w:r w:rsidRPr="00EF5465">
        <w:t>interessados</w:t>
      </w:r>
      <w:proofErr w:type="spellEnd"/>
      <w:r w:rsidRPr="00EF5465">
        <w:t xml:space="preserve"> </w:t>
      </w:r>
      <w:proofErr w:type="spellStart"/>
      <w:r w:rsidRPr="00EF5465">
        <w:t>em</w:t>
      </w:r>
      <w:proofErr w:type="spellEnd"/>
      <w:r w:rsidRPr="00EF5465">
        <w:t xml:space="preserve"> </w:t>
      </w:r>
      <w:proofErr w:type="spellStart"/>
      <w:r w:rsidRPr="00EF5465">
        <w:t>relação</w:t>
      </w:r>
      <w:proofErr w:type="spellEnd"/>
      <w:r w:rsidRPr="00EF5465">
        <w:t xml:space="preserve"> </w:t>
      </w:r>
      <w:proofErr w:type="spellStart"/>
      <w:r w:rsidRPr="00EF5465">
        <w:t>aos</w:t>
      </w:r>
      <w:proofErr w:type="spellEnd"/>
      <w:r w:rsidRPr="00EF5465">
        <w:t xml:space="preserve"> </w:t>
      </w:r>
      <w:proofErr w:type="spellStart"/>
      <w:r w:rsidRPr="00EF5465">
        <w:t>imóveis</w:t>
      </w:r>
      <w:proofErr w:type="spellEnd"/>
      <w:r w:rsidRPr="00EF5465">
        <w:t xml:space="preserve"> da </w:t>
      </w:r>
      <w:proofErr w:type="spellStart"/>
      <w:r w:rsidRPr="00EF5465">
        <w:t>construtora</w:t>
      </w:r>
      <w:proofErr w:type="spellEnd"/>
      <w:r w:rsidRPr="00EF5465">
        <w:t xml:space="preserve"> </w:t>
      </w:r>
      <w:proofErr w:type="spellStart"/>
      <w:r w:rsidRPr="00EF5465">
        <w:t>Vitacon</w:t>
      </w:r>
      <w:proofErr w:type="spellEnd"/>
      <w:r w:rsidRPr="00EF5465">
        <w:t xml:space="preserve">, com </w:t>
      </w:r>
      <w:proofErr w:type="spellStart"/>
      <w:r w:rsidRPr="00EF5465">
        <w:t>foco</w:t>
      </w:r>
      <w:proofErr w:type="spellEnd"/>
      <w:r w:rsidRPr="00EF5465">
        <w:t xml:space="preserve"> </w:t>
      </w:r>
      <w:proofErr w:type="spellStart"/>
      <w:r w:rsidRPr="00EF5465">
        <w:t>nos</w:t>
      </w:r>
      <w:proofErr w:type="spellEnd"/>
      <w:r w:rsidRPr="00EF5465">
        <w:t xml:space="preserve"> </w:t>
      </w:r>
      <w:proofErr w:type="spellStart"/>
      <w:r w:rsidRPr="00EF5465">
        <w:t>empreendimentos</w:t>
      </w:r>
      <w:proofErr w:type="spellEnd"/>
      <w:r w:rsidRPr="00EF5465">
        <w:t xml:space="preserve"> </w:t>
      </w:r>
      <w:proofErr w:type="spellStart"/>
      <w:r w:rsidRPr="00EF5465">
        <w:t>lançados</w:t>
      </w:r>
      <w:proofErr w:type="spellEnd"/>
      <w:r w:rsidRPr="00EF5465">
        <w:t xml:space="preserve"> </w:t>
      </w:r>
      <w:proofErr w:type="spellStart"/>
      <w:r w:rsidRPr="00EF5465">
        <w:t>em</w:t>
      </w:r>
      <w:proofErr w:type="spellEnd"/>
      <w:r w:rsidRPr="00EF5465">
        <w:t xml:space="preserve"> São Paulo. A coleta é </w:t>
      </w:r>
      <w:proofErr w:type="spellStart"/>
      <w:r w:rsidRPr="00EF5465">
        <w:t>fictícia</w:t>
      </w:r>
      <w:proofErr w:type="spellEnd"/>
      <w:r w:rsidRPr="00EF5465">
        <w:t xml:space="preserve"> e </w:t>
      </w:r>
      <w:proofErr w:type="spellStart"/>
      <w:r w:rsidRPr="00EF5465">
        <w:t>contempla</w:t>
      </w:r>
      <w:proofErr w:type="spellEnd"/>
      <w:r w:rsidRPr="00EF5465">
        <w:t xml:space="preserve"> </w:t>
      </w:r>
      <w:proofErr w:type="spellStart"/>
      <w:r w:rsidRPr="00EF5465">
        <w:t>variáveis</w:t>
      </w:r>
      <w:proofErr w:type="spellEnd"/>
      <w:r w:rsidRPr="00EF5465">
        <w:t xml:space="preserve"> </w:t>
      </w:r>
      <w:proofErr w:type="spellStart"/>
      <w:r w:rsidRPr="00EF5465">
        <w:t>demográficas</w:t>
      </w:r>
      <w:proofErr w:type="spellEnd"/>
      <w:r w:rsidRPr="00EF5465">
        <w:t xml:space="preserve">, </w:t>
      </w:r>
      <w:proofErr w:type="spellStart"/>
      <w:r w:rsidRPr="00EF5465">
        <w:t>comportamentais</w:t>
      </w:r>
      <w:proofErr w:type="spellEnd"/>
      <w:r w:rsidRPr="00EF5465">
        <w:t xml:space="preserve"> e </w:t>
      </w:r>
      <w:proofErr w:type="spellStart"/>
      <w:r w:rsidRPr="00EF5465">
        <w:t>perceptivas</w:t>
      </w:r>
      <w:proofErr w:type="spellEnd"/>
      <w:r w:rsidRPr="00EF5465">
        <w:t>.</w:t>
      </w:r>
    </w:p>
    <w:p w14:paraId="470D17F9" w14:textId="77777777" w:rsidR="00EF5465" w:rsidRPr="00EF5465" w:rsidRDefault="00EF5465" w:rsidP="00EF5465">
      <w:proofErr w:type="spellStart"/>
      <w:r w:rsidRPr="00EF5465">
        <w:rPr>
          <w:b/>
          <w:bCs/>
        </w:rPr>
        <w:t>Tamanho</w:t>
      </w:r>
      <w:proofErr w:type="spellEnd"/>
      <w:r w:rsidRPr="00EF5465">
        <w:rPr>
          <w:b/>
          <w:bCs/>
        </w:rPr>
        <w:t xml:space="preserve"> da </w:t>
      </w:r>
      <w:proofErr w:type="spellStart"/>
      <w:r w:rsidRPr="00EF5465">
        <w:rPr>
          <w:b/>
          <w:bCs/>
        </w:rPr>
        <w:t>amostra</w:t>
      </w:r>
      <w:proofErr w:type="spellEnd"/>
      <w:r w:rsidRPr="00EF5465">
        <w:rPr>
          <w:b/>
          <w:bCs/>
        </w:rPr>
        <w:t>:</w:t>
      </w:r>
      <w:r w:rsidRPr="00EF5465">
        <w:t xml:space="preserve"> 300 </w:t>
      </w:r>
      <w:proofErr w:type="spellStart"/>
      <w:r w:rsidRPr="00EF5465">
        <w:t>entrevistados</w:t>
      </w:r>
      <w:proofErr w:type="spellEnd"/>
    </w:p>
    <w:p w14:paraId="5C5D8A2A" w14:textId="77777777" w:rsidR="00EF5465" w:rsidRPr="00EF5465" w:rsidRDefault="00EF5465" w:rsidP="00EF5465">
      <w:pPr>
        <w:rPr>
          <w:b/>
          <w:bCs/>
        </w:rPr>
      </w:pPr>
      <w:proofErr w:type="spellStart"/>
      <w:r w:rsidRPr="00EF5465">
        <w:rPr>
          <w:b/>
          <w:bCs/>
        </w:rPr>
        <w:t>Variáveis</w:t>
      </w:r>
      <w:proofErr w:type="spellEnd"/>
      <w:r w:rsidRPr="00EF5465">
        <w:rPr>
          <w:b/>
          <w:bCs/>
        </w:rPr>
        <w:t xml:space="preserve"> e </w:t>
      </w:r>
      <w:proofErr w:type="spellStart"/>
      <w:r w:rsidRPr="00EF5465">
        <w:rPr>
          <w:b/>
          <w:bCs/>
        </w:rPr>
        <w:t>Codificações</w:t>
      </w:r>
      <w:proofErr w:type="spellEnd"/>
    </w:p>
    <w:p w14:paraId="0B8A5DE1" w14:textId="77777777" w:rsidR="00EF5465" w:rsidRPr="00EF5465" w:rsidRDefault="00EF5465" w:rsidP="00EF5465">
      <w:r w:rsidRPr="00EF5465">
        <w:rPr>
          <w:b/>
          <w:bCs/>
        </w:rPr>
        <w:t xml:space="preserve">1. </w:t>
      </w:r>
      <w:proofErr w:type="spellStart"/>
      <w:r w:rsidRPr="00EF5465">
        <w:rPr>
          <w:b/>
          <w:bCs/>
        </w:rPr>
        <w:t>ID_respondente</w:t>
      </w:r>
      <w:proofErr w:type="spellEnd"/>
    </w:p>
    <w:p w14:paraId="56403470" w14:textId="77777777" w:rsidR="00EF5465" w:rsidRPr="00EF5465" w:rsidRDefault="00EF5465" w:rsidP="00EF5465">
      <w:pPr>
        <w:numPr>
          <w:ilvl w:val="0"/>
          <w:numId w:val="31"/>
        </w:numPr>
      </w:pPr>
      <w:proofErr w:type="spellStart"/>
      <w:r w:rsidRPr="00EF5465">
        <w:t>Identificador</w:t>
      </w:r>
      <w:proofErr w:type="spellEnd"/>
      <w:r w:rsidRPr="00EF5465">
        <w:t xml:space="preserve"> </w:t>
      </w:r>
      <w:proofErr w:type="spellStart"/>
      <w:r w:rsidRPr="00EF5465">
        <w:t>único</w:t>
      </w:r>
      <w:proofErr w:type="spellEnd"/>
      <w:r w:rsidRPr="00EF5465">
        <w:t xml:space="preserve"> para </w:t>
      </w:r>
      <w:proofErr w:type="spellStart"/>
      <w:r w:rsidRPr="00EF5465">
        <w:t>cada</w:t>
      </w:r>
      <w:proofErr w:type="spellEnd"/>
      <w:r w:rsidRPr="00EF5465">
        <w:t xml:space="preserve"> </w:t>
      </w:r>
      <w:proofErr w:type="spellStart"/>
      <w:r w:rsidRPr="00EF5465">
        <w:t>respondente</w:t>
      </w:r>
      <w:proofErr w:type="spellEnd"/>
      <w:r w:rsidRPr="00EF5465">
        <w:t xml:space="preserve"> (1 a 300).</w:t>
      </w:r>
    </w:p>
    <w:p w14:paraId="78289343" w14:textId="77777777" w:rsidR="00EF5465" w:rsidRPr="00EF5465" w:rsidRDefault="00EF5465" w:rsidP="00EF5465">
      <w:r w:rsidRPr="00EF5465">
        <w:rPr>
          <w:b/>
          <w:bCs/>
        </w:rPr>
        <w:t xml:space="preserve">2. </w:t>
      </w:r>
      <w:proofErr w:type="spellStart"/>
      <w:r w:rsidRPr="00EF5465">
        <w:rPr>
          <w:b/>
          <w:bCs/>
        </w:rPr>
        <w:t>Idade</w:t>
      </w:r>
      <w:proofErr w:type="spellEnd"/>
    </w:p>
    <w:p w14:paraId="47A664BB" w14:textId="77777777" w:rsidR="00EF5465" w:rsidRPr="00EF5465" w:rsidRDefault="00EF5465" w:rsidP="00EF5465">
      <w:pPr>
        <w:numPr>
          <w:ilvl w:val="0"/>
          <w:numId w:val="32"/>
        </w:numPr>
      </w:pPr>
      <w:proofErr w:type="spellStart"/>
      <w:r w:rsidRPr="00EF5465">
        <w:t>Idade</w:t>
      </w:r>
      <w:proofErr w:type="spellEnd"/>
      <w:r w:rsidRPr="00EF5465">
        <w:t xml:space="preserve"> do </w:t>
      </w:r>
      <w:proofErr w:type="spellStart"/>
      <w:r w:rsidRPr="00EF5465">
        <w:t>respondente</w:t>
      </w:r>
      <w:proofErr w:type="spellEnd"/>
      <w:r w:rsidRPr="00EF5465">
        <w:t xml:space="preserve"> (entre 18 e 70 </w:t>
      </w:r>
      <w:proofErr w:type="spellStart"/>
      <w:r w:rsidRPr="00EF5465">
        <w:t>anos</w:t>
      </w:r>
      <w:proofErr w:type="spellEnd"/>
      <w:r w:rsidRPr="00EF5465">
        <w:t>).</w:t>
      </w:r>
    </w:p>
    <w:p w14:paraId="55732948" w14:textId="77777777" w:rsidR="00EF5465" w:rsidRPr="00EF5465" w:rsidRDefault="00EF5465" w:rsidP="00EF5465">
      <w:r w:rsidRPr="00EF5465">
        <w:rPr>
          <w:b/>
          <w:bCs/>
        </w:rPr>
        <w:t xml:space="preserve">3. </w:t>
      </w:r>
      <w:proofErr w:type="spellStart"/>
      <w:r w:rsidRPr="00EF5465">
        <w:rPr>
          <w:b/>
          <w:bCs/>
        </w:rPr>
        <w:t>Gênero</w:t>
      </w:r>
      <w:proofErr w:type="spellEnd"/>
    </w:p>
    <w:p w14:paraId="3E0396B5" w14:textId="77777777" w:rsidR="00EF5465" w:rsidRPr="00EF5465" w:rsidRDefault="00EF5465" w:rsidP="00EF5465">
      <w:pPr>
        <w:numPr>
          <w:ilvl w:val="0"/>
          <w:numId w:val="33"/>
        </w:numPr>
      </w:pPr>
      <w:r w:rsidRPr="00EF5465">
        <w:t xml:space="preserve">1 = </w:t>
      </w:r>
      <w:proofErr w:type="spellStart"/>
      <w:r w:rsidRPr="00EF5465">
        <w:t>Masculino</w:t>
      </w:r>
      <w:proofErr w:type="spellEnd"/>
    </w:p>
    <w:p w14:paraId="2AB978A5" w14:textId="77777777" w:rsidR="00EF5465" w:rsidRPr="00EF5465" w:rsidRDefault="00EF5465" w:rsidP="00EF5465">
      <w:pPr>
        <w:numPr>
          <w:ilvl w:val="0"/>
          <w:numId w:val="33"/>
        </w:numPr>
      </w:pPr>
      <w:r w:rsidRPr="00EF5465">
        <w:t xml:space="preserve">2 = </w:t>
      </w:r>
      <w:proofErr w:type="spellStart"/>
      <w:r w:rsidRPr="00EF5465">
        <w:t>Feminino</w:t>
      </w:r>
      <w:proofErr w:type="spellEnd"/>
    </w:p>
    <w:p w14:paraId="28561215" w14:textId="77777777" w:rsidR="00EF5465" w:rsidRPr="00EF5465" w:rsidRDefault="00EF5465" w:rsidP="00EF5465">
      <w:pPr>
        <w:numPr>
          <w:ilvl w:val="0"/>
          <w:numId w:val="33"/>
        </w:numPr>
      </w:pPr>
      <w:r w:rsidRPr="00EF5465">
        <w:t>3 = Outro</w:t>
      </w:r>
    </w:p>
    <w:p w14:paraId="090075B1" w14:textId="77777777" w:rsidR="00EF5465" w:rsidRPr="00EF5465" w:rsidRDefault="00EF5465" w:rsidP="00EF5465">
      <w:r w:rsidRPr="00EF5465">
        <w:rPr>
          <w:b/>
          <w:bCs/>
        </w:rPr>
        <w:t xml:space="preserve">4. </w:t>
      </w:r>
      <w:proofErr w:type="spellStart"/>
      <w:r w:rsidRPr="00EF5465">
        <w:rPr>
          <w:b/>
          <w:bCs/>
        </w:rPr>
        <w:t>Região</w:t>
      </w:r>
      <w:proofErr w:type="spellEnd"/>
    </w:p>
    <w:p w14:paraId="71AFB468" w14:textId="77777777" w:rsidR="00EF5465" w:rsidRPr="00EF5465" w:rsidRDefault="00EF5465" w:rsidP="00EF5465">
      <w:pPr>
        <w:numPr>
          <w:ilvl w:val="0"/>
          <w:numId w:val="34"/>
        </w:numPr>
      </w:pPr>
      <w:r w:rsidRPr="00EF5465">
        <w:t>1 = Norte</w:t>
      </w:r>
    </w:p>
    <w:p w14:paraId="7CA8E0F4" w14:textId="77777777" w:rsidR="00EF5465" w:rsidRPr="00EF5465" w:rsidRDefault="00EF5465" w:rsidP="00EF5465">
      <w:pPr>
        <w:numPr>
          <w:ilvl w:val="0"/>
          <w:numId w:val="34"/>
        </w:numPr>
      </w:pPr>
      <w:r w:rsidRPr="00EF5465">
        <w:t>2 = Nordeste</w:t>
      </w:r>
    </w:p>
    <w:p w14:paraId="75CAF57C" w14:textId="77777777" w:rsidR="00EF5465" w:rsidRPr="00EF5465" w:rsidRDefault="00EF5465" w:rsidP="00EF5465">
      <w:pPr>
        <w:numPr>
          <w:ilvl w:val="0"/>
          <w:numId w:val="34"/>
        </w:numPr>
      </w:pPr>
      <w:r w:rsidRPr="00EF5465">
        <w:t>3 = Centro-Oeste</w:t>
      </w:r>
    </w:p>
    <w:p w14:paraId="06389834" w14:textId="77777777" w:rsidR="00EF5465" w:rsidRPr="00EF5465" w:rsidRDefault="00EF5465" w:rsidP="00EF5465">
      <w:pPr>
        <w:numPr>
          <w:ilvl w:val="0"/>
          <w:numId w:val="34"/>
        </w:numPr>
      </w:pPr>
      <w:r w:rsidRPr="00EF5465">
        <w:t xml:space="preserve">4 = </w:t>
      </w:r>
      <w:proofErr w:type="spellStart"/>
      <w:r w:rsidRPr="00EF5465">
        <w:t>Sudeste</w:t>
      </w:r>
      <w:proofErr w:type="spellEnd"/>
    </w:p>
    <w:p w14:paraId="4433A3A2" w14:textId="77777777" w:rsidR="00EF5465" w:rsidRPr="00EF5465" w:rsidRDefault="00EF5465" w:rsidP="00EF5465">
      <w:pPr>
        <w:numPr>
          <w:ilvl w:val="0"/>
          <w:numId w:val="34"/>
        </w:numPr>
      </w:pPr>
      <w:r w:rsidRPr="00EF5465">
        <w:t>5 = Sul</w:t>
      </w:r>
    </w:p>
    <w:p w14:paraId="0C196628" w14:textId="77777777" w:rsidR="00EF5465" w:rsidRPr="00EF5465" w:rsidRDefault="00EF5465" w:rsidP="00EF5465">
      <w:r w:rsidRPr="00EF5465">
        <w:rPr>
          <w:b/>
          <w:bCs/>
        </w:rPr>
        <w:t xml:space="preserve">5. </w:t>
      </w:r>
      <w:proofErr w:type="spellStart"/>
      <w:r w:rsidRPr="00EF5465">
        <w:rPr>
          <w:b/>
          <w:bCs/>
        </w:rPr>
        <w:t>Conhece_Vitacon</w:t>
      </w:r>
      <w:proofErr w:type="spellEnd"/>
    </w:p>
    <w:p w14:paraId="4570BA03" w14:textId="77777777" w:rsidR="00EF5465" w:rsidRPr="00EF5465" w:rsidRDefault="00EF5465" w:rsidP="00EF5465">
      <w:pPr>
        <w:numPr>
          <w:ilvl w:val="0"/>
          <w:numId w:val="35"/>
        </w:numPr>
      </w:pPr>
      <w:r w:rsidRPr="00EF5465">
        <w:t>1 = Sim</w:t>
      </w:r>
    </w:p>
    <w:p w14:paraId="109CE8BF" w14:textId="77777777" w:rsidR="00EF5465" w:rsidRPr="00EF5465" w:rsidRDefault="00EF5465" w:rsidP="00EF5465">
      <w:pPr>
        <w:numPr>
          <w:ilvl w:val="0"/>
          <w:numId w:val="35"/>
        </w:numPr>
      </w:pPr>
      <w:r w:rsidRPr="00EF5465">
        <w:t xml:space="preserve">0 = </w:t>
      </w:r>
      <w:proofErr w:type="spellStart"/>
      <w:r w:rsidRPr="00EF5465">
        <w:t>Não</w:t>
      </w:r>
      <w:proofErr w:type="spellEnd"/>
    </w:p>
    <w:p w14:paraId="6E99B130" w14:textId="77777777" w:rsidR="00EF5465" w:rsidRPr="00EF5465" w:rsidRDefault="00EF5465" w:rsidP="00EF5465">
      <w:r w:rsidRPr="00EF5465">
        <w:rPr>
          <w:b/>
          <w:bCs/>
        </w:rPr>
        <w:t xml:space="preserve">6. </w:t>
      </w:r>
      <w:proofErr w:type="spellStart"/>
      <w:r w:rsidRPr="00EF5465">
        <w:rPr>
          <w:b/>
          <w:bCs/>
        </w:rPr>
        <w:t>Usou_Vitacon</w:t>
      </w:r>
      <w:proofErr w:type="spellEnd"/>
    </w:p>
    <w:p w14:paraId="192F7B6C" w14:textId="77777777" w:rsidR="00EF5465" w:rsidRPr="00EF5465" w:rsidRDefault="00EF5465" w:rsidP="00EF5465">
      <w:pPr>
        <w:numPr>
          <w:ilvl w:val="0"/>
          <w:numId w:val="36"/>
        </w:numPr>
      </w:pPr>
      <w:r w:rsidRPr="00EF5465">
        <w:t>1 = Sim</w:t>
      </w:r>
    </w:p>
    <w:p w14:paraId="4D9E90CF" w14:textId="77777777" w:rsidR="00EF5465" w:rsidRPr="00EF5465" w:rsidRDefault="00EF5465" w:rsidP="00EF5465">
      <w:pPr>
        <w:numPr>
          <w:ilvl w:val="0"/>
          <w:numId w:val="36"/>
        </w:numPr>
      </w:pPr>
      <w:r w:rsidRPr="00EF5465">
        <w:t xml:space="preserve">0 = </w:t>
      </w:r>
      <w:proofErr w:type="spellStart"/>
      <w:r w:rsidRPr="00EF5465">
        <w:t>Não</w:t>
      </w:r>
      <w:proofErr w:type="spellEnd"/>
    </w:p>
    <w:p w14:paraId="57264657" w14:textId="77777777" w:rsidR="00EF5465" w:rsidRPr="00EF5465" w:rsidRDefault="00EF5465" w:rsidP="00EF5465">
      <w:r w:rsidRPr="00EF5465">
        <w:rPr>
          <w:b/>
          <w:bCs/>
        </w:rPr>
        <w:lastRenderedPageBreak/>
        <w:t xml:space="preserve">7. </w:t>
      </w:r>
      <w:proofErr w:type="spellStart"/>
      <w:r w:rsidRPr="00EF5465">
        <w:rPr>
          <w:b/>
          <w:bCs/>
        </w:rPr>
        <w:t>Conhecimento_mercado</w:t>
      </w:r>
      <w:proofErr w:type="spellEnd"/>
    </w:p>
    <w:p w14:paraId="72655C15" w14:textId="77777777" w:rsidR="00EF5465" w:rsidRPr="00EF5465" w:rsidRDefault="00EF5465" w:rsidP="00EF5465">
      <w:pPr>
        <w:numPr>
          <w:ilvl w:val="0"/>
          <w:numId w:val="37"/>
        </w:numPr>
      </w:pPr>
      <w:r w:rsidRPr="00EF5465">
        <w:t xml:space="preserve">1 = </w:t>
      </w:r>
      <w:proofErr w:type="spellStart"/>
      <w:r w:rsidRPr="00EF5465">
        <w:t>Baixo</w:t>
      </w:r>
      <w:proofErr w:type="spellEnd"/>
    </w:p>
    <w:p w14:paraId="358A81B9" w14:textId="77777777" w:rsidR="00EF5465" w:rsidRPr="00EF5465" w:rsidRDefault="00EF5465" w:rsidP="00EF5465">
      <w:pPr>
        <w:numPr>
          <w:ilvl w:val="0"/>
          <w:numId w:val="37"/>
        </w:numPr>
      </w:pPr>
      <w:r w:rsidRPr="00EF5465">
        <w:t xml:space="preserve">2 = </w:t>
      </w:r>
      <w:proofErr w:type="spellStart"/>
      <w:r w:rsidRPr="00EF5465">
        <w:t>Médio</w:t>
      </w:r>
      <w:proofErr w:type="spellEnd"/>
    </w:p>
    <w:p w14:paraId="1D9F65DC" w14:textId="77777777" w:rsidR="00EF5465" w:rsidRPr="00EF5465" w:rsidRDefault="00EF5465" w:rsidP="00EF5465">
      <w:pPr>
        <w:numPr>
          <w:ilvl w:val="0"/>
          <w:numId w:val="37"/>
        </w:numPr>
      </w:pPr>
      <w:r w:rsidRPr="00EF5465">
        <w:t>3 = Alto</w:t>
      </w:r>
    </w:p>
    <w:p w14:paraId="07135FA0" w14:textId="77777777" w:rsidR="00EF5465" w:rsidRPr="00EF5465" w:rsidRDefault="00EF5465" w:rsidP="00EF5465">
      <w:r w:rsidRPr="00EF5465">
        <w:rPr>
          <w:b/>
          <w:bCs/>
        </w:rPr>
        <w:t xml:space="preserve">8. </w:t>
      </w:r>
      <w:proofErr w:type="spellStart"/>
      <w:r w:rsidRPr="00EF5465">
        <w:rPr>
          <w:b/>
          <w:bCs/>
        </w:rPr>
        <w:t>Interesse_luxo</w:t>
      </w:r>
      <w:proofErr w:type="spellEnd"/>
    </w:p>
    <w:p w14:paraId="0D48212B" w14:textId="77777777" w:rsidR="00EF5465" w:rsidRPr="00EF5465" w:rsidRDefault="00EF5465" w:rsidP="00EF5465">
      <w:pPr>
        <w:numPr>
          <w:ilvl w:val="0"/>
          <w:numId w:val="38"/>
        </w:numPr>
      </w:pPr>
      <w:r w:rsidRPr="00EF5465">
        <w:t>1 = Sim</w:t>
      </w:r>
    </w:p>
    <w:p w14:paraId="232D3043" w14:textId="77777777" w:rsidR="00EF5465" w:rsidRPr="00EF5465" w:rsidRDefault="00EF5465" w:rsidP="00EF5465">
      <w:pPr>
        <w:numPr>
          <w:ilvl w:val="0"/>
          <w:numId w:val="38"/>
        </w:numPr>
      </w:pPr>
      <w:r w:rsidRPr="00EF5465">
        <w:t xml:space="preserve">0 = </w:t>
      </w:r>
      <w:proofErr w:type="spellStart"/>
      <w:r w:rsidRPr="00EF5465">
        <w:t>Não</w:t>
      </w:r>
      <w:proofErr w:type="spellEnd"/>
    </w:p>
    <w:p w14:paraId="17A13250" w14:textId="77777777" w:rsidR="00EF5465" w:rsidRPr="00EF5465" w:rsidRDefault="00EF5465" w:rsidP="00EF5465">
      <w:r w:rsidRPr="00EF5465">
        <w:rPr>
          <w:b/>
          <w:bCs/>
        </w:rPr>
        <w:t xml:space="preserve">9. </w:t>
      </w:r>
      <w:proofErr w:type="spellStart"/>
      <w:r w:rsidRPr="00EF5465">
        <w:rPr>
          <w:b/>
          <w:bCs/>
        </w:rPr>
        <w:t>Investimento_imobiliario</w:t>
      </w:r>
      <w:proofErr w:type="spellEnd"/>
    </w:p>
    <w:p w14:paraId="1E13F4D7" w14:textId="77777777" w:rsidR="00EF5465" w:rsidRPr="00EF5465" w:rsidRDefault="00EF5465" w:rsidP="00EF5465">
      <w:pPr>
        <w:numPr>
          <w:ilvl w:val="0"/>
          <w:numId w:val="39"/>
        </w:numPr>
      </w:pPr>
      <w:r w:rsidRPr="00EF5465">
        <w:t>1 = Sim</w:t>
      </w:r>
    </w:p>
    <w:p w14:paraId="7EA4A468" w14:textId="77777777" w:rsidR="00EF5465" w:rsidRPr="00EF5465" w:rsidRDefault="00EF5465" w:rsidP="00EF5465">
      <w:pPr>
        <w:numPr>
          <w:ilvl w:val="0"/>
          <w:numId w:val="39"/>
        </w:numPr>
      </w:pPr>
      <w:r w:rsidRPr="00EF5465">
        <w:t xml:space="preserve">0 = </w:t>
      </w:r>
      <w:proofErr w:type="spellStart"/>
      <w:r w:rsidRPr="00EF5465">
        <w:t>Não</w:t>
      </w:r>
      <w:proofErr w:type="spellEnd"/>
    </w:p>
    <w:p w14:paraId="0D4434DA" w14:textId="77777777" w:rsidR="00EF5465" w:rsidRPr="00EF5465" w:rsidRDefault="00EF5465" w:rsidP="00EF5465">
      <w:r w:rsidRPr="00EF5465">
        <w:rPr>
          <w:b/>
          <w:bCs/>
        </w:rPr>
        <w:t xml:space="preserve">10. </w:t>
      </w:r>
      <w:proofErr w:type="spellStart"/>
      <w:r w:rsidRPr="00EF5465">
        <w:rPr>
          <w:b/>
          <w:bCs/>
        </w:rPr>
        <w:t>Finalidade_imovel</w:t>
      </w:r>
      <w:proofErr w:type="spellEnd"/>
    </w:p>
    <w:p w14:paraId="0CAC4778" w14:textId="77777777" w:rsidR="00EF5465" w:rsidRPr="00EF5465" w:rsidRDefault="00EF5465" w:rsidP="00EF5465">
      <w:pPr>
        <w:numPr>
          <w:ilvl w:val="0"/>
          <w:numId w:val="40"/>
        </w:numPr>
      </w:pPr>
      <w:r w:rsidRPr="00EF5465">
        <w:t>1 = Investimento</w:t>
      </w:r>
    </w:p>
    <w:p w14:paraId="483E89E1" w14:textId="77777777" w:rsidR="00EF5465" w:rsidRPr="00EF5465" w:rsidRDefault="00EF5465" w:rsidP="00EF5465">
      <w:pPr>
        <w:numPr>
          <w:ilvl w:val="0"/>
          <w:numId w:val="40"/>
        </w:numPr>
      </w:pPr>
      <w:r w:rsidRPr="00EF5465">
        <w:t xml:space="preserve">2 = </w:t>
      </w:r>
      <w:proofErr w:type="spellStart"/>
      <w:r w:rsidRPr="00EF5465">
        <w:t>Moradia</w:t>
      </w:r>
      <w:proofErr w:type="spellEnd"/>
    </w:p>
    <w:p w14:paraId="223C5AED" w14:textId="77777777" w:rsidR="00EF5465" w:rsidRPr="00EF5465" w:rsidRDefault="00EF5465" w:rsidP="00EF5465">
      <w:r w:rsidRPr="00EF5465">
        <w:rPr>
          <w:b/>
          <w:bCs/>
        </w:rPr>
        <w:t xml:space="preserve">11. </w:t>
      </w:r>
      <w:proofErr w:type="spellStart"/>
      <w:r w:rsidRPr="00EF5465">
        <w:rPr>
          <w:b/>
          <w:bCs/>
        </w:rPr>
        <w:t>Qualidade_percebida</w:t>
      </w:r>
      <w:proofErr w:type="spellEnd"/>
    </w:p>
    <w:p w14:paraId="0078F5F1" w14:textId="77777777" w:rsidR="00EF5465" w:rsidRPr="00EF5465" w:rsidRDefault="00EF5465" w:rsidP="00EF5465">
      <w:pPr>
        <w:numPr>
          <w:ilvl w:val="0"/>
          <w:numId w:val="41"/>
        </w:numPr>
      </w:pPr>
      <w:r w:rsidRPr="00EF5465">
        <w:t>Escala de 1 (</w:t>
      </w:r>
      <w:proofErr w:type="spellStart"/>
      <w:r w:rsidRPr="00EF5465">
        <w:t>muito</w:t>
      </w:r>
      <w:proofErr w:type="spellEnd"/>
      <w:r w:rsidRPr="00EF5465">
        <w:t xml:space="preserve"> </w:t>
      </w:r>
      <w:proofErr w:type="spellStart"/>
      <w:r w:rsidRPr="00EF5465">
        <w:t>ruim</w:t>
      </w:r>
      <w:proofErr w:type="spellEnd"/>
      <w:r w:rsidRPr="00EF5465">
        <w:t>) a 5 (</w:t>
      </w:r>
      <w:proofErr w:type="spellStart"/>
      <w:r w:rsidRPr="00EF5465">
        <w:t>muito</w:t>
      </w:r>
      <w:proofErr w:type="spellEnd"/>
      <w:r w:rsidRPr="00EF5465">
        <w:t xml:space="preserve"> boa)</w:t>
      </w:r>
    </w:p>
    <w:p w14:paraId="3B7FC8BC" w14:textId="77777777" w:rsidR="00EF5465" w:rsidRPr="00EF5465" w:rsidRDefault="00EF5465" w:rsidP="00EF5465">
      <w:r w:rsidRPr="00EF5465">
        <w:rPr>
          <w:b/>
          <w:bCs/>
        </w:rPr>
        <w:t xml:space="preserve">12. </w:t>
      </w:r>
      <w:proofErr w:type="spellStart"/>
      <w:r w:rsidRPr="00EF5465">
        <w:rPr>
          <w:b/>
          <w:bCs/>
        </w:rPr>
        <w:t>Custo_beneficio</w:t>
      </w:r>
      <w:proofErr w:type="spellEnd"/>
    </w:p>
    <w:p w14:paraId="3044B841" w14:textId="77777777" w:rsidR="00EF5465" w:rsidRPr="00EF5465" w:rsidRDefault="00EF5465" w:rsidP="00EF5465">
      <w:pPr>
        <w:numPr>
          <w:ilvl w:val="0"/>
          <w:numId w:val="42"/>
        </w:numPr>
      </w:pPr>
      <w:r w:rsidRPr="00EF5465">
        <w:t>Escala de 1 (</w:t>
      </w:r>
      <w:proofErr w:type="spellStart"/>
      <w:r w:rsidRPr="00EF5465">
        <w:t>muito</w:t>
      </w:r>
      <w:proofErr w:type="spellEnd"/>
      <w:r w:rsidRPr="00EF5465">
        <w:t xml:space="preserve"> </w:t>
      </w:r>
      <w:proofErr w:type="spellStart"/>
      <w:r w:rsidRPr="00EF5465">
        <w:t>ruim</w:t>
      </w:r>
      <w:proofErr w:type="spellEnd"/>
      <w:r w:rsidRPr="00EF5465">
        <w:t>) a 5 (</w:t>
      </w:r>
      <w:proofErr w:type="spellStart"/>
      <w:r w:rsidRPr="00EF5465">
        <w:t>muito</w:t>
      </w:r>
      <w:proofErr w:type="spellEnd"/>
      <w:r w:rsidRPr="00EF5465">
        <w:t xml:space="preserve"> </w:t>
      </w:r>
      <w:proofErr w:type="spellStart"/>
      <w:r w:rsidRPr="00EF5465">
        <w:t>bom</w:t>
      </w:r>
      <w:proofErr w:type="spellEnd"/>
      <w:r w:rsidRPr="00EF5465">
        <w:t>)</w:t>
      </w:r>
    </w:p>
    <w:p w14:paraId="575D6064" w14:textId="77777777" w:rsidR="00EF5465" w:rsidRPr="00EF5465" w:rsidRDefault="00EF5465" w:rsidP="00EF5465">
      <w:r w:rsidRPr="00EF5465">
        <w:rPr>
          <w:b/>
          <w:bCs/>
        </w:rPr>
        <w:t xml:space="preserve">13. </w:t>
      </w:r>
      <w:proofErr w:type="spellStart"/>
      <w:r w:rsidRPr="00EF5465">
        <w:rPr>
          <w:b/>
          <w:bCs/>
        </w:rPr>
        <w:t>Prob_recomendar</w:t>
      </w:r>
      <w:proofErr w:type="spellEnd"/>
    </w:p>
    <w:p w14:paraId="3447C0CF" w14:textId="77777777" w:rsidR="00EF5465" w:rsidRPr="00EF5465" w:rsidRDefault="00EF5465" w:rsidP="00EF5465">
      <w:pPr>
        <w:numPr>
          <w:ilvl w:val="0"/>
          <w:numId w:val="43"/>
        </w:numPr>
      </w:pPr>
      <w:r w:rsidRPr="00EF5465">
        <w:t>Escala de 1 (</w:t>
      </w:r>
      <w:proofErr w:type="spellStart"/>
      <w:proofErr w:type="gramStart"/>
      <w:r w:rsidRPr="00EF5465">
        <w:t>não</w:t>
      </w:r>
      <w:proofErr w:type="spellEnd"/>
      <w:proofErr w:type="gramEnd"/>
      <w:r w:rsidRPr="00EF5465">
        <w:t xml:space="preserve"> </w:t>
      </w:r>
      <w:proofErr w:type="spellStart"/>
      <w:r w:rsidRPr="00EF5465">
        <w:t>recomendaria</w:t>
      </w:r>
      <w:proofErr w:type="spellEnd"/>
      <w:r w:rsidRPr="00EF5465">
        <w:t>) a 5 (</w:t>
      </w:r>
      <w:proofErr w:type="spellStart"/>
      <w:r w:rsidRPr="00EF5465">
        <w:t>recomendaria</w:t>
      </w:r>
      <w:proofErr w:type="spellEnd"/>
      <w:r w:rsidRPr="00EF5465">
        <w:t xml:space="preserve"> com </w:t>
      </w:r>
      <w:proofErr w:type="spellStart"/>
      <w:r w:rsidRPr="00EF5465">
        <w:t>certeza</w:t>
      </w:r>
      <w:proofErr w:type="spellEnd"/>
      <w:r w:rsidRPr="00EF5465">
        <w:t>)</w:t>
      </w:r>
    </w:p>
    <w:p w14:paraId="3FBC8EEE" w14:textId="77777777" w:rsidR="00EF5465" w:rsidRPr="00EF5465" w:rsidRDefault="00EF5465" w:rsidP="00EF5465">
      <w:r w:rsidRPr="00EF5465">
        <w:rPr>
          <w:b/>
          <w:bCs/>
        </w:rPr>
        <w:t xml:space="preserve">14. </w:t>
      </w:r>
      <w:proofErr w:type="spellStart"/>
      <w:r w:rsidRPr="00EF5465">
        <w:rPr>
          <w:b/>
          <w:bCs/>
        </w:rPr>
        <w:t>Frases_atributos_escolhidas</w:t>
      </w:r>
      <w:proofErr w:type="spellEnd"/>
    </w:p>
    <w:p w14:paraId="3FC4101C" w14:textId="77777777" w:rsidR="00EF5465" w:rsidRPr="00EF5465" w:rsidRDefault="00EF5465" w:rsidP="00EF5465">
      <w:pPr>
        <w:numPr>
          <w:ilvl w:val="0"/>
          <w:numId w:val="44"/>
        </w:numPr>
      </w:pPr>
      <w:proofErr w:type="spellStart"/>
      <w:r w:rsidRPr="00EF5465">
        <w:t>Respostas</w:t>
      </w:r>
      <w:proofErr w:type="spellEnd"/>
      <w:r w:rsidRPr="00EF5465">
        <w:t xml:space="preserve"> </w:t>
      </w:r>
      <w:proofErr w:type="spellStart"/>
      <w:r w:rsidRPr="00EF5465">
        <w:t>qualitativas</w:t>
      </w:r>
      <w:proofErr w:type="spellEnd"/>
      <w:r w:rsidRPr="00EF5465">
        <w:t xml:space="preserve"> com </w:t>
      </w:r>
      <w:proofErr w:type="spellStart"/>
      <w:r w:rsidRPr="00EF5465">
        <w:t>frases</w:t>
      </w:r>
      <w:proofErr w:type="spellEnd"/>
      <w:r w:rsidRPr="00EF5465">
        <w:t xml:space="preserve"> de </w:t>
      </w:r>
      <w:proofErr w:type="spellStart"/>
      <w:r w:rsidRPr="00EF5465">
        <w:t>identificação</w:t>
      </w:r>
      <w:proofErr w:type="spellEnd"/>
      <w:r w:rsidRPr="00EF5465">
        <w:t xml:space="preserve">. Cada </w:t>
      </w:r>
      <w:proofErr w:type="spellStart"/>
      <w:r w:rsidRPr="00EF5465">
        <w:t>respondente</w:t>
      </w:r>
      <w:proofErr w:type="spellEnd"/>
      <w:r w:rsidRPr="00EF5465">
        <w:t xml:space="preserve"> </w:t>
      </w:r>
      <w:proofErr w:type="spellStart"/>
      <w:r w:rsidRPr="00EF5465">
        <w:t>pode</w:t>
      </w:r>
      <w:proofErr w:type="spellEnd"/>
      <w:r w:rsidRPr="00EF5465">
        <w:t xml:space="preserve"> </w:t>
      </w:r>
      <w:proofErr w:type="spellStart"/>
      <w:r w:rsidRPr="00EF5465">
        <w:t>escolher</w:t>
      </w:r>
      <w:proofErr w:type="spellEnd"/>
      <w:r w:rsidRPr="00EF5465">
        <w:t xml:space="preserve"> </w:t>
      </w:r>
      <w:proofErr w:type="spellStart"/>
      <w:r w:rsidRPr="00EF5465">
        <w:t>quantas</w:t>
      </w:r>
      <w:proofErr w:type="spellEnd"/>
      <w:r w:rsidRPr="00EF5465">
        <w:t xml:space="preserve"> </w:t>
      </w:r>
      <w:proofErr w:type="spellStart"/>
      <w:r w:rsidRPr="00EF5465">
        <w:t>frases</w:t>
      </w:r>
      <w:proofErr w:type="spellEnd"/>
      <w:r w:rsidRPr="00EF5465">
        <w:t xml:space="preserve"> </w:t>
      </w:r>
      <w:proofErr w:type="spellStart"/>
      <w:r w:rsidRPr="00EF5465">
        <w:t>quiser</w:t>
      </w:r>
      <w:proofErr w:type="spellEnd"/>
      <w:r w:rsidRPr="00EF5465">
        <w:t xml:space="preserve"> </w:t>
      </w:r>
      <w:proofErr w:type="spellStart"/>
      <w:r w:rsidRPr="00EF5465">
        <w:t>dentre</w:t>
      </w:r>
      <w:proofErr w:type="spellEnd"/>
      <w:r w:rsidRPr="00EF5465">
        <w:t xml:space="preserve"> as 13 </w:t>
      </w:r>
      <w:proofErr w:type="spellStart"/>
      <w:r w:rsidRPr="00EF5465">
        <w:t>frases</w:t>
      </w:r>
      <w:proofErr w:type="spellEnd"/>
      <w:r w:rsidRPr="00EF5465">
        <w:t xml:space="preserve"> </w:t>
      </w:r>
      <w:proofErr w:type="spellStart"/>
      <w:r w:rsidRPr="00EF5465">
        <w:t>apresentadas</w:t>
      </w:r>
      <w:proofErr w:type="spellEnd"/>
      <w:r w:rsidRPr="00EF5465">
        <w:t>.</w:t>
      </w:r>
    </w:p>
    <w:p w14:paraId="5FAADF3B" w14:textId="77777777" w:rsidR="00EF5465" w:rsidRPr="00EF5465" w:rsidRDefault="00EF5465" w:rsidP="00EF5465">
      <w:r w:rsidRPr="00EF5465">
        <w:rPr>
          <w:b/>
          <w:bCs/>
        </w:rPr>
        <w:t xml:space="preserve">15. </w:t>
      </w:r>
      <w:proofErr w:type="spellStart"/>
      <w:r w:rsidRPr="00EF5465">
        <w:rPr>
          <w:b/>
          <w:bCs/>
        </w:rPr>
        <w:t>Marcas_conhecidas</w:t>
      </w:r>
      <w:proofErr w:type="spellEnd"/>
    </w:p>
    <w:p w14:paraId="3942CB34" w14:textId="77777777" w:rsidR="00EF5465" w:rsidRPr="00EF5465" w:rsidRDefault="00EF5465" w:rsidP="00EF5465">
      <w:pPr>
        <w:numPr>
          <w:ilvl w:val="0"/>
          <w:numId w:val="45"/>
        </w:numPr>
      </w:pPr>
      <w:r w:rsidRPr="00EF5465">
        <w:t xml:space="preserve">Lista de </w:t>
      </w:r>
      <w:proofErr w:type="spellStart"/>
      <w:r w:rsidRPr="00EF5465">
        <w:t>marcas</w:t>
      </w:r>
      <w:proofErr w:type="spellEnd"/>
      <w:r w:rsidRPr="00EF5465">
        <w:t xml:space="preserve"> do mercado </w:t>
      </w:r>
      <w:proofErr w:type="spellStart"/>
      <w:r w:rsidRPr="00EF5465">
        <w:t>imobiliário</w:t>
      </w:r>
      <w:proofErr w:type="spellEnd"/>
      <w:r w:rsidRPr="00EF5465">
        <w:t xml:space="preserve"> </w:t>
      </w:r>
      <w:proofErr w:type="spellStart"/>
      <w:r w:rsidRPr="00EF5465">
        <w:t>conhecidas</w:t>
      </w:r>
      <w:proofErr w:type="spellEnd"/>
      <w:r w:rsidRPr="00EF5465">
        <w:t xml:space="preserve"> </w:t>
      </w:r>
      <w:proofErr w:type="spellStart"/>
      <w:r w:rsidRPr="00EF5465">
        <w:t>pelo</w:t>
      </w:r>
      <w:proofErr w:type="spellEnd"/>
      <w:r w:rsidRPr="00EF5465">
        <w:t xml:space="preserve"> </w:t>
      </w:r>
      <w:proofErr w:type="spellStart"/>
      <w:r w:rsidRPr="00EF5465">
        <w:t>respondente</w:t>
      </w:r>
      <w:proofErr w:type="spellEnd"/>
      <w:r w:rsidRPr="00EF5465">
        <w:t xml:space="preserve">. </w:t>
      </w:r>
      <w:proofErr w:type="spellStart"/>
      <w:r w:rsidRPr="00EF5465">
        <w:t>Resposta</w:t>
      </w:r>
      <w:proofErr w:type="spellEnd"/>
      <w:r w:rsidRPr="00EF5465">
        <w:t xml:space="preserve"> </w:t>
      </w:r>
      <w:proofErr w:type="spellStart"/>
      <w:r w:rsidRPr="00EF5465">
        <w:t>múltipla</w:t>
      </w:r>
      <w:proofErr w:type="spellEnd"/>
      <w:r w:rsidRPr="00EF5465">
        <w:t xml:space="preserve"> </w:t>
      </w:r>
      <w:proofErr w:type="spellStart"/>
      <w:r w:rsidRPr="00EF5465">
        <w:t>separada</w:t>
      </w:r>
      <w:proofErr w:type="spellEnd"/>
      <w:r w:rsidRPr="00EF5465">
        <w:t xml:space="preserve"> </w:t>
      </w:r>
      <w:proofErr w:type="spellStart"/>
      <w:r w:rsidRPr="00EF5465">
        <w:t>por</w:t>
      </w:r>
      <w:proofErr w:type="spellEnd"/>
      <w:r w:rsidRPr="00EF5465">
        <w:t xml:space="preserve"> </w:t>
      </w:r>
      <w:proofErr w:type="spellStart"/>
      <w:r w:rsidRPr="00EF5465">
        <w:t>ponto</w:t>
      </w:r>
      <w:proofErr w:type="spellEnd"/>
      <w:r w:rsidRPr="00EF5465">
        <w:t xml:space="preserve"> e </w:t>
      </w:r>
      <w:proofErr w:type="spellStart"/>
      <w:r w:rsidRPr="00EF5465">
        <w:t>vírgula</w:t>
      </w:r>
      <w:proofErr w:type="spellEnd"/>
      <w:r w:rsidRPr="00EF5465">
        <w:t>.</w:t>
      </w:r>
    </w:p>
    <w:p w14:paraId="527A4B87" w14:textId="77777777" w:rsidR="00EF5465" w:rsidRPr="00EF5465" w:rsidRDefault="00EF5465" w:rsidP="00EF5465">
      <w:r w:rsidRPr="00EF5465">
        <w:rPr>
          <w:b/>
          <w:bCs/>
        </w:rPr>
        <w:t xml:space="preserve">16. </w:t>
      </w:r>
      <w:proofErr w:type="spellStart"/>
      <w:r w:rsidRPr="00EF5465">
        <w:rPr>
          <w:b/>
          <w:bCs/>
        </w:rPr>
        <w:t>Marcas_frequentes</w:t>
      </w:r>
      <w:proofErr w:type="spellEnd"/>
    </w:p>
    <w:p w14:paraId="38B05861" w14:textId="77777777" w:rsidR="00EF5465" w:rsidRPr="00EF5465" w:rsidRDefault="00EF5465" w:rsidP="00EF5465">
      <w:pPr>
        <w:numPr>
          <w:ilvl w:val="0"/>
          <w:numId w:val="46"/>
        </w:numPr>
      </w:pPr>
      <w:r w:rsidRPr="00EF5465">
        <w:t xml:space="preserve">Lista de </w:t>
      </w:r>
      <w:proofErr w:type="spellStart"/>
      <w:r w:rsidRPr="00EF5465">
        <w:t>marcas</w:t>
      </w:r>
      <w:proofErr w:type="spellEnd"/>
      <w:r w:rsidRPr="00EF5465">
        <w:t xml:space="preserve"> que </w:t>
      </w:r>
      <w:proofErr w:type="spellStart"/>
      <w:r w:rsidRPr="00EF5465">
        <w:t>o</w:t>
      </w:r>
      <w:proofErr w:type="spellEnd"/>
      <w:r w:rsidRPr="00EF5465">
        <w:t xml:space="preserve"> </w:t>
      </w:r>
      <w:proofErr w:type="spellStart"/>
      <w:r w:rsidRPr="00EF5465">
        <w:t>respondente</w:t>
      </w:r>
      <w:proofErr w:type="spellEnd"/>
      <w:r w:rsidRPr="00EF5465">
        <w:t xml:space="preserve"> </w:t>
      </w:r>
      <w:proofErr w:type="spellStart"/>
      <w:r w:rsidRPr="00EF5465">
        <w:t>ouve</w:t>
      </w:r>
      <w:proofErr w:type="spellEnd"/>
      <w:r w:rsidRPr="00EF5465">
        <w:t xml:space="preserve"> com </w:t>
      </w:r>
      <w:proofErr w:type="spellStart"/>
      <w:r w:rsidRPr="00EF5465">
        <w:t>frequência</w:t>
      </w:r>
      <w:proofErr w:type="spellEnd"/>
      <w:r w:rsidRPr="00EF5465">
        <w:t xml:space="preserve">. </w:t>
      </w:r>
      <w:proofErr w:type="spellStart"/>
      <w:r w:rsidRPr="00EF5465">
        <w:t>Resposta</w:t>
      </w:r>
      <w:proofErr w:type="spellEnd"/>
      <w:r w:rsidRPr="00EF5465">
        <w:t xml:space="preserve"> </w:t>
      </w:r>
      <w:proofErr w:type="spellStart"/>
      <w:r w:rsidRPr="00EF5465">
        <w:t>múltipla</w:t>
      </w:r>
      <w:proofErr w:type="spellEnd"/>
      <w:r w:rsidRPr="00EF5465">
        <w:t>.</w:t>
      </w:r>
    </w:p>
    <w:p w14:paraId="603B4F03" w14:textId="77777777" w:rsidR="00EF5465" w:rsidRPr="00EF5465" w:rsidRDefault="00EF5465" w:rsidP="00EF5465">
      <w:r w:rsidRPr="00EF5465">
        <w:rPr>
          <w:b/>
          <w:bCs/>
        </w:rPr>
        <w:lastRenderedPageBreak/>
        <w:t xml:space="preserve">17. </w:t>
      </w:r>
      <w:proofErr w:type="spellStart"/>
      <w:r w:rsidRPr="00EF5465">
        <w:rPr>
          <w:b/>
          <w:bCs/>
        </w:rPr>
        <w:t>Marcas_mais_vendem</w:t>
      </w:r>
      <w:proofErr w:type="spellEnd"/>
    </w:p>
    <w:p w14:paraId="5E5314C2" w14:textId="77777777" w:rsidR="00EF5465" w:rsidRPr="00EF5465" w:rsidRDefault="00EF5465" w:rsidP="00EF5465">
      <w:pPr>
        <w:numPr>
          <w:ilvl w:val="0"/>
          <w:numId w:val="47"/>
        </w:numPr>
      </w:pPr>
      <w:r w:rsidRPr="00EF5465">
        <w:t xml:space="preserve">Lista de </w:t>
      </w:r>
      <w:proofErr w:type="spellStart"/>
      <w:r w:rsidRPr="00EF5465">
        <w:t>marcas</w:t>
      </w:r>
      <w:proofErr w:type="spellEnd"/>
      <w:r w:rsidRPr="00EF5465">
        <w:t xml:space="preserve"> que </w:t>
      </w:r>
      <w:proofErr w:type="spellStart"/>
      <w:r w:rsidRPr="00EF5465">
        <w:t>o</w:t>
      </w:r>
      <w:proofErr w:type="spellEnd"/>
      <w:r w:rsidRPr="00EF5465">
        <w:t xml:space="preserve"> </w:t>
      </w:r>
      <w:proofErr w:type="spellStart"/>
      <w:r w:rsidRPr="00EF5465">
        <w:t>respondente</w:t>
      </w:r>
      <w:proofErr w:type="spellEnd"/>
      <w:r w:rsidRPr="00EF5465">
        <w:t xml:space="preserve"> </w:t>
      </w:r>
      <w:proofErr w:type="spellStart"/>
      <w:r w:rsidRPr="00EF5465">
        <w:t>acredita</w:t>
      </w:r>
      <w:proofErr w:type="spellEnd"/>
      <w:r w:rsidRPr="00EF5465">
        <w:t xml:space="preserve"> </w:t>
      </w:r>
      <w:proofErr w:type="spellStart"/>
      <w:r w:rsidRPr="00EF5465">
        <w:t>venderem</w:t>
      </w:r>
      <w:proofErr w:type="spellEnd"/>
      <w:r w:rsidRPr="00EF5465">
        <w:t xml:space="preserve"> </w:t>
      </w:r>
      <w:proofErr w:type="spellStart"/>
      <w:r w:rsidRPr="00EF5465">
        <w:t>mais</w:t>
      </w:r>
      <w:proofErr w:type="spellEnd"/>
      <w:r w:rsidRPr="00EF5465">
        <w:t xml:space="preserve">. </w:t>
      </w:r>
      <w:proofErr w:type="spellStart"/>
      <w:r w:rsidRPr="00EF5465">
        <w:t>Resposta</w:t>
      </w:r>
      <w:proofErr w:type="spellEnd"/>
      <w:r w:rsidRPr="00EF5465">
        <w:t xml:space="preserve"> </w:t>
      </w:r>
      <w:proofErr w:type="spellStart"/>
      <w:r w:rsidRPr="00EF5465">
        <w:t>múltipla</w:t>
      </w:r>
      <w:proofErr w:type="spellEnd"/>
      <w:r w:rsidRPr="00EF5465">
        <w:t>.</w:t>
      </w:r>
    </w:p>
    <w:p w14:paraId="34503B2E" w14:textId="77777777" w:rsidR="00EF5465" w:rsidRPr="00EF5465" w:rsidRDefault="00EF5465" w:rsidP="00EF5465">
      <w:r w:rsidRPr="00EF5465">
        <w:rPr>
          <w:b/>
          <w:bCs/>
        </w:rPr>
        <w:t xml:space="preserve">18. </w:t>
      </w:r>
      <w:proofErr w:type="spellStart"/>
      <w:r w:rsidRPr="00EF5465">
        <w:rPr>
          <w:b/>
          <w:bCs/>
        </w:rPr>
        <w:t>Gosta_imoveis_Vitacon</w:t>
      </w:r>
      <w:proofErr w:type="spellEnd"/>
    </w:p>
    <w:p w14:paraId="04FB3259" w14:textId="77777777" w:rsidR="00EF5465" w:rsidRPr="00EF5465" w:rsidRDefault="00EF5465" w:rsidP="00EF5465">
      <w:pPr>
        <w:numPr>
          <w:ilvl w:val="0"/>
          <w:numId w:val="48"/>
        </w:numPr>
      </w:pPr>
      <w:r w:rsidRPr="00EF5465">
        <w:t>Escala de 1 (</w:t>
      </w:r>
      <w:proofErr w:type="spellStart"/>
      <w:proofErr w:type="gramStart"/>
      <w:r w:rsidRPr="00EF5465">
        <w:t>não</w:t>
      </w:r>
      <w:proofErr w:type="spellEnd"/>
      <w:proofErr w:type="gramEnd"/>
      <w:r w:rsidRPr="00EF5465">
        <w:t xml:space="preserve"> </w:t>
      </w:r>
      <w:proofErr w:type="spellStart"/>
      <w:r w:rsidRPr="00EF5465">
        <w:t>gosta</w:t>
      </w:r>
      <w:proofErr w:type="spellEnd"/>
      <w:r w:rsidRPr="00EF5465">
        <w:t>) a 5 (</w:t>
      </w:r>
      <w:proofErr w:type="spellStart"/>
      <w:r w:rsidRPr="00EF5465">
        <w:t>gosta</w:t>
      </w:r>
      <w:proofErr w:type="spellEnd"/>
      <w:r w:rsidRPr="00EF5465">
        <w:t xml:space="preserve"> </w:t>
      </w:r>
      <w:proofErr w:type="spellStart"/>
      <w:r w:rsidRPr="00EF5465">
        <w:t>muito</w:t>
      </w:r>
      <w:proofErr w:type="spellEnd"/>
      <w:r w:rsidRPr="00EF5465">
        <w:t>)</w:t>
      </w:r>
    </w:p>
    <w:p w14:paraId="33C7439E" w14:textId="77777777" w:rsidR="00EF5465" w:rsidRPr="00EF5465" w:rsidRDefault="00EF5465" w:rsidP="00EF5465">
      <w:r w:rsidRPr="00EF5465">
        <w:rPr>
          <w:b/>
          <w:bCs/>
        </w:rPr>
        <w:t xml:space="preserve">19. </w:t>
      </w:r>
      <w:proofErr w:type="spellStart"/>
      <w:r w:rsidRPr="00EF5465">
        <w:rPr>
          <w:b/>
          <w:bCs/>
        </w:rPr>
        <w:t>Adjetivos_Vitacon</w:t>
      </w:r>
      <w:proofErr w:type="spellEnd"/>
    </w:p>
    <w:p w14:paraId="7E79E294" w14:textId="77777777" w:rsidR="00EF5465" w:rsidRPr="00EF5465" w:rsidRDefault="00EF5465" w:rsidP="00EF5465">
      <w:pPr>
        <w:numPr>
          <w:ilvl w:val="0"/>
          <w:numId w:val="49"/>
        </w:numPr>
      </w:pPr>
      <w:r w:rsidRPr="00EF5465">
        <w:t xml:space="preserve">Lista de 2 a 4 </w:t>
      </w:r>
      <w:proofErr w:type="spellStart"/>
      <w:r w:rsidRPr="00EF5465">
        <w:t>adjetivos</w:t>
      </w:r>
      <w:proofErr w:type="spellEnd"/>
      <w:r w:rsidRPr="00EF5465">
        <w:t xml:space="preserve"> para </w:t>
      </w:r>
      <w:proofErr w:type="spellStart"/>
      <w:r w:rsidRPr="00EF5465">
        <w:t>descrever</w:t>
      </w:r>
      <w:proofErr w:type="spellEnd"/>
      <w:r w:rsidRPr="00EF5465">
        <w:t xml:space="preserve"> a </w:t>
      </w:r>
      <w:proofErr w:type="spellStart"/>
      <w:r w:rsidRPr="00EF5465">
        <w:t>Vitacon</w:t>
      </w:r>
      <w:proofErr w:type="spellEnd"/>
      <w:r w:rsidRPr="00EF5465">
        <w:t xml:space="preserve">. Valores </w:t>
      </w:r>
      <w:proofErr w:type="spellStart"/>
      <w:r w:rsidRPr="00EF5465">
        <w:t>possíveis</w:t>
      </w:r>
      <w:proofErr w:type="spellEnd"/>
      <w:r w:rsidRPr="00EF5465">
        <w:t>:</w:t>
      </w:r>
    </w:p>
    <w:p w14:paraId="24F65455" w14:textId="77777777" w:rsidR="00EF5465" w:rsidRPr="00EF5465" w:rsidRDefault="00EF5465" w:rsidP="00EF5465">
      <w:pPr>
        <w:numPr>
          <w:ilvl w:val="0"/>
          <w:numId w:val="49"/>
        </w:numPr>
      </w:pPr>
      <w:proofErr w:type="spellStart"/>
      <w:r w:rsidRPr="00EF5465">
        <w:t>moderno</w:t>
      </w:r>
      <w:proofErr w:type="spellEnd"/>
    </w:p>
    <w:p w14:paraId="190E116E" w14:textId="77777777" w:rsidR="00EF5465" w:rsidRPr="00EF5465" w:rsidRDefault="00EF5465" w:rsidP="00EF5465">
      <w:pPr>
        <w:numPr>
          <w:ilvl w:val="0"/>
          <w:numId w:val="49"/>
        </w:numPr>
      </w:pPr>
      <w:proofErr w:type="spellStart"/>
      <w:r w:rsidRPr="00EF5465">
        <w:t>impessoal</w:t>
      </w:r>
      <w:proofErr w:type="spellEnd"/>
    </w:p>
    <w:p w14:paraId="4BBF668D" w14:textId="77777777" w:rsidR="00EF5465" w:rsidRPr="00EF5465" w:rsidRDefault="00EF5465" w:rsidP="00EF5465">
      <w:pPr>
        <w:numPr>
          <w:ilvl w:val="0"/>
          <w:numId w:val="49"/>
        </w:numPr>
      </w:pPr>
      <w:proofErr w:type="spellStart"/>
      <w:r w:rsidRPr="00EF5465">
        <w:t>ousado</w:t>
      </w:r>
      <w:proofErr w:type="spellEnd"/>
    </w:p>
    <w:p w14:paraId="08CE14E7" w14:textId="77777777" w:rsidR="00EF5465" w:rsidRPr="00EF5465" w:rsidRDefault="00EF5465" w:rsidP="00EF5465">
      <w:pPr>
        <w:numPr>
          <w:ilvl w:val="0"/>
          <w:numId w:val="49"/>
        </w:numPr>
      </w:pPr>
      <w:proofErr w:type="spellStart"/>
      <w:r w:rsidRPr="00EF5465">
        <w:t>funcional</w:t>
      </w:r>
      <w:proofErr w:type="spellEnd"/>
    </w:p>
    <w:p w14:paraId="6504A80D" w14:textId="77777777" w:rsidR="00EF5465" w:rsidRPr="00EF5465" w:rsidRDefault="00EF5465" w:rsidP="00EF5465">
      <w:pPr>
        <w:numPr>
          <w:ilvl w:val="0"/>
          <w:numId w:val="49"/>
        </w:numPr>
      </w:pPr>
      <w:proofErr w:type="spellStart"/>
      <w:r w:rsidRPr="00EF5465">
        <w:t>descolado</w:t>
      </w:r>
      <w:proofErr w:type="spellEnd"/>
    </w:p>
    <w:p w14:paraId="7EAFD528" w14:textId="77777777" w:rsidR="00EF5465" w:rsidRPr="00EF5465" w:rsidRDefault="00EF5465" w:rsidP="00EF5465">
      <w:pPr>
        <w:numPr>
          <w:ilvl w:val="0"/>
          <w:numId w:val="49"/>
        </w:numPr>
      </w:pPr>
      <w:proofErr w:type="spellStart"/>
      <w:r w:rsidRPr="00EF5465">
        <w:t>elitista</w:t>
      </w:r>
      <w:proofErr w:type="spellEnd"/>
    </w:p>
    <w:p w14:paraId="3A9168F3" w14:textId="77777777" w:rsidR="00EF5465" w:rsidRPr="00EF5465" w:rsidRDefault="00EF5465" w:rsidP="00EF5465">
      <w:pPr>
        <w:numPr>
          <w:ilvl w:val="0"/>
          <w:numId w:val="49"/>
        </w:numPr>
      </w:pPr>
      <w:proofErr w:type="spellStart"/>
      <w:r w:rsidRPr="00EF5465">
        <w:t>acessível</w:t>
      </w:r>
      <w:proofErr w:type="spellEnd"/>
    </w:p>
    <w:p w14:paraId="77741135" w14:textId="77777777" w:rsidR="00EF5465" w:rsidRPr="00EF5465" w:rsidRDefault="00EF5465" w:rsidP="00EF5465">
      <w:pPr>
        <w:numPr>
          <w:ilvl w:val="0"/>
          <w:numId w:val="49"/>
        </w:numPr>
      </w:pPr>
      <w:proofErr w:type="spellStart"/>
      <w:r w:rsidRPr="00EF5465">
        <w:t>frio</w:t>
      </w:r>
      <w:proofErr w:type="spellEnd"/>
    </w:p>
    <w:p w14:paraId="3AC523C7" w14:textId="77777777" w:rsidR="00EF5465" w:rsidRPr="00EF5465" w:rsidRDefault="00EF5465" w:rsidP="00EF5465">
      <w:pPr>
        <w:numPr>
          <w:ilvl w:val="0"/>
          <w:numId w:val="49"/>
        </w:numPr>
      </w:pPr>
      <w:proofErr w:type="spellStart"/>
      <w:r w:rsidRPr="00EF5465">
        <w:t>inovador</w:t>
      </w:r>
      <w:proofErr w:type="spellEnd"/>
    </w:p>
    <w:p w14:paraId="37FA5725" w14:textId="77777777" w:rsidR="00EF5465" w:rsidRPr="00EF5465" w:rsidRDefault="00EF5465" w:rsidP="00EF5465">
      <w:r w:rsidRPr="00EF5465">
        <w:rPr>
          <w:b/>
          <w:bCs/>
        </w:rPr>
        <w:t xml:space="preserve">20. </w:t>
      </w:r>
      <w:proofErr w:type="spellStart"/>
      <w:r w:rsidRPr="00EF5465">
        <w:rPr>
          <w:b/>
          <w:bCs/>
        </w:rPr>
        <w:t>Se_imagina_morando_Vitacon</w:t>
      </w:r>
      <w:proofErr w:type="spellEnd"/>
    </w:p>
    <w:p w14:paraId="19EDF5B8" w14:textId="77777777" w:rsidR="00EF5465" w:rsidRPr="00EF5465" w:rsidRDefault="00EF5465" w:rsidP="00EF5465">
      <w:pPr>
        <w:numPr>
          <w:ilvl w:val="0"/>
          <w:numId w:val="50"/>
        </w:numPr>
      </w:pPr>
      <w:r w:rsidRPr="00EF5465">
        <w:t>1 = Sim</w:t>
      </w:r>
    </w:p>
    <w:p w14:paraId="58F84E10" w14:textId="77777777" w:rsidR="00EF5465" w:rsidRPr="00EF5465" w:rsidRDefault="00EF5465" w:rsidP="00EF5465">
      <w:pPr>
        <w:numPr>
          <w:ilvl w:val="0"/>
          <w:numId w:val="50"/>
        </w:numPr>
      </w:pPr>
      <w:r w:rsidRPr="00EF5465">
        <w:t xml:space="preserve">0 = </w:t>
      </w:r>
      <w:proofErr w:type="spellStart"/>
      <w:r w:rsidRPr="00EF5465">
        <w:t>Não</w:t>
      </w:r>
      <w:proofErr w:type="spellEnd"/>
    </w:p>
    <w:p w14:paraId="48D79AD2" w14:textId="77777777" w:rsidR="00EF5465" w:rsidRPr="00EF5465" w:rsidRDefault="00EF5465" w:rsidP="00EF5465">
      <w:pPr>
        <w:numPr>
          <w:ilvl w:val="0"/>
          <w:numId w:val="50"/>
        </w:numPr>
      </w:pPr>
      <w:r w:rsidRPr="00EF5465">
        <w:t xml:space="preserve">2 = </w:t>
      </w:r>
      <w:proofErr w:type="spellStart"/>
      <w:r w:rsidRPr="00EF5465">
        <w:t>Talvez</w:t>
      </w:r>
      <w:proofErr w:type="spellEnd"/>
    </w:p>
    <w:p w14:paraId="125B506B" w14:textId="77777777" w:rsidR="00EF5465" w:rsidRPr="00EF5465" w:rsidRDefault="00EF5465" w:rsidP="00EF5465">
      <w:r w:rsidRPr="00EF5465">
        <w:rPr>
          <w:b/>
          <w:bCs/>
        </w:rPr>
        <w:t xml:space="preserve">21. </w:t>
      </w:r>
      <w:proofErr w:type="spellStart"/>
      <w:r w:rsidRPr="00EF5465">
        <w:rPr>
          <w:b/>
          <w:bCs/>
        </w:rPr>
        <w:t>Compraria_Vitacon_futuro</w:t>
      </w:r>
      <w:proofErr w:type="spellEnd"/>
    </w:p>
    <w:p w14:paraId="5428E273" w14:textId="77777777" w:rsidR="00EF5465" w:rsidRPr="00EF5465" w:rsidRDefault="00EF5465" w:rsidP="00EF5465">
      <w:pPr>
        <w:numPr>
          <w:ilvl w:val="0"/>
          <w:numId w:val="51"/>
        </w:numPr>
      </w:pPr>
      <w:r w:rsidRPr="00EF5465">
        <w:t>1 = Sim</w:t>
      </w:r>
    </w:p>
    <w:p w14:paraId="3F843DDA" w14:textId="77777777" w:rsidR="00EF5465" w:rsidRPr="00EF5465" w:rsidRDefault="00EF5465" w:rsidP="00EF5465">
      <w:pPr>
        <w:numPr>
          <w:ilvl w:val="0"/>
          <w:numId w:val="51"/>
        </w:numPr>
      </w:pPr>
      <w:r w:rsidRPr="00EF5465">
        <w:t xml:space="preserve">0 = </w:t>
      </w:r>
      <w:proofErr w:type="spellStart"/>
      <w:r w:rsidRPr="00EF5465">
        <w:t>Não</w:t>
      </w:r>
      <w:proofErr w:type="spellEnd"/>
    </w:p>
    <w:p w14:paraId="4F45B97F" w14:textId="77777777" w:rsidR="00EF5465" w:rsidRPr="00EF5465" w:rsidRDefault="00EF5465" w:rsidP="00EF5465">
      <w:pPr>
        <w:numPr>
          <w:ilvl w:val="0"/>
          <w:numId w:val="51"/>
        </w:numPr>
      </w:pPr>
      <w:r w:rsidRPr="00EF5465">
        <w:t xml:space="preserve">2 = </w:t>
      </w:r>
      <w:proofErr w:type="spellStart"/>
      <w:r w:rsidRPr="00EF5465">
        <w:t>Talvez</w:t>
      </w:r>
      <w:proofErr w:type="spellEnd"/>
    </w:p>
    <w:p w14:paraId="40EA2D28" w14:textId="77777777" w:rsidR="00EF5465" w:rsidRPr="00EF5465" w:rsidRDefault="00EF5465" w:rsidP="00EF5465">
      <w:r w:rsidRPr="00EF5465">
        <w:rPr>
          <w:b/>
          <w:bCs/>
        </w:rPr>
        <w:t xml:space="preserve">22. </w:t>
      </w:r>
      <w:proofErr w:type="spellStart"/>
      <w:r w:rsidRPr="00EF5465">
        <w:rPr>
          <w:b/>
          <w:bCs/>
        </w:rPr>
        <w:t>Ja_buscou_imovel_Vitacon</w:t>
      </w:r>
      <w:proofErr w:type="spellEnd"/>
    </w:p>
    <w:p w14:paraId="72D32035" w14:textId="77777777" w:rsidR="00EF5465" w:rsidRPr="00EF5465" w:rsidRDefault="00EF5465" w:rsidP="00EF5465">
      <w:pPr>
        <w:numPr>
          <w:ilvl w:val="0"/>
          <w:numId w:val="52"/>
        </w:numPr>
      </w:pPr>
      <w:r w:rsidRPr="00EF5465">
        <w:t>1 = Sim</w:t>
      </w:r>
    </w:p>
    <w:p w14:paraId="288798CD" w14:textId="77777777" w:rsidR="00EF5465" w:rsidRPr="00EF5465" w:rsidRDefault="00EF5465" w:rsidP="00EF5465">
      <w:pPr>
        <w:numPr>
          <w:ilvl w:val="0"/>
          <w:numId w:val="52"/>
        </w:numPr>
      </w:pPr>
      <w:r w:rsidRPr="00EF5465">
        <w:t xml:space="preserve">0 = </w:t>
      </w:r>
      <w:proofErr w:type="spellStart"/>
      <w:r w:rsidRPr="00EF5465">
        <w:t>Não</w:t>
      </w:r>
      <w:proofErr w:type="spellEnd"/>
    </w:p>
    <w:p w14:paraId="74FDBA93" w14:textId="77777777" w:rsidR="00EF5465" w:rsidRPr="00EF5465" w:rsidRDefault="00EF5465" w:rsidP="00EF5465">
      <w:r w:rsidRPr="00EF5465">
        <w:rPr>
          <w:b/>
          <w:bCs/>
        </w:rPr>
        <w:lastRenderedPageBreak/>
        <w:t xml:space="preserve">23. </w:t>
      </w:r>
      <w:proofErr w:type="spellStart"/>
      <w:r w:rsidRPr="00EF5465">
        <w:rPr>
          <w:b/>
          <w:bCs/>
        </w:rPr>
        <w:t>Faixa_orcamento</w:t>
      </w:r>
      <w:proofErr w:type="spellEnd"/>
    </w:p>
    <w:p w14:paraId="44EB8BE5" w14:textId="77777777" w:rsidR="00EF5465" w:rsidRPr="00EF5465" w:rsidRDefault="00EF5465" w:rsidP="00EF5465">
      <w:pPr>
        <w:numPr>
          <w:ilvl w:val="0"/>
          <w:numId w:val="53"/>
        </w:numPr>
      </w:pPr>
      <w:r w:rsidRPr="00EF5465">
        <w:t xml:space="preserve">1 = </w:t>
      </w:r>
      <w:proofErr w:type="spellStart"/>
      <w:r w:rsidRPr="00EF5465">
        <w:t>Até</w:t>
      </w:r>
      <w:proofErr w:type="spellEnd"/>
      <w:r w:rsidRPr="00EF5465">
        <w:t xml:space="preserve"> R$300 mil</w:t>
      </w:r>
    </w:p>
    <w:p w14:paraId="1B6298A6" w14:textId="77777777" w:rsidR="00EF5465" w:rsidRPr="00EF5465" w:rsidRDefault="00EF5465" w:rsidP="00EF5465">
      <w:pPr>
        <w:numPr>
          <w:ilvl w:val="0"/>
          <w:numId w:val="53"/>
        </w:numPr>
      </w:pPr>
      <w:r w:rsidRPr="00EF5465">
        <w:t>2 = R$300–600 mil</w:t>
      </w:r>
    </w:p>
    <w:p w14:paraId="3086E495" w14:textId="77777777" w:rsidR="00EF5465" w:rsidRPr="00EF5465" w:rsidRDefault="00EF5465" w:rsidP="00EF5465">
      <w:pPr>
        <w:numPr>
          <w:ilvl w:val="0"/>
          <w:numId w:val="53"/>
        </w:numPr>
      </w:pPr>
      <w:r w:rsidRPr="00EF5465">
        <w:t xml:space="preserve">3 = R$600 mil–1 </w:t>
      </w:r>
      <w:proofErr w:type="spellStart"/>
      <w:r w:rsidRPr="00EF5465">
        <w:t>milhão</w:t>
      </w:r>
      <w:proofErr w:type="spellEnd"/>
    </w:p>
    <w:p w14:paraId="41FBFE85" w14:textId="77777777" w:rsidR="00EF5465" w:rsidRPr="00EF5465" w:rsidRDefault="00EF5465" w:rsidP="00EF5465">
      <w:pPr>
        <w:numPr>
          <w:ilvl w:val="0"/>
          <w:numId w:val="53"/>
        </w:numPr>
      </w:pPr>
      <w:r w:rsidRPr="00EF5465">
        <w:t xml:space="preserve">4 = Acima de R$1 </w:t>
      </w:r>
      <w:proofErr w:type="spellStart"/>
      <w:r w:rsidRPr="00EF5465">
        <w:t>milhão</w:t>
      </w:r>
      <w:proofErr w:type="spellEnd"/>
    </w:p>
    <w:p w14:paraId="7B601EB6" w14:textId="77777777" w:rsidR="00EF5465" w:rsidRPr="00EF5465" w:rsidRDefault="00EF5465" w:rsidP="00EF5465">
      <w:r w:rsidRPr="00EF5465">
        <w:rPr>
          <w:b/>
          <w:bCs/>
        </w:rPr>
        <w:t xml:space="preserve">24. </w:t>
      </w:r>
      <w:proofErr w:type="spellStart"/>
      <w:r w:rsidRPr="00EF5465">
        <w:rPr>
          <w:b/>
          <w:bCs/>
        </w:rPr>
        <w:t>Canais_informacao</w:t>
      </w:r>
      <w:proofErr w:type="spellEnd"/>
    </w:p>
    <w:p w14:paraId="318729A0" w14:textId="77777777" w:rsidR="00EF5465" w:rsidRPr="00EF5465" w:rsidRDefault="00EF5465" w:rsidP="00EF5465">
      <w:pPr>
        <w:numPr>
          <w:ilvl w:val="0"/>
          <w:numId w:val="54"/>
        </w:numPr>
      </w:pPr>
      <w:proofErr w:type="spellStart"/>
      <w:r w:rsidRPr="00EF5465">
        <w:t>Canais</w:t>
      </w:r>
      <w:proofErr w:type="spellEnd"/>
      <w:r w:rsidRPr="00EF5465">
        <w:t xml:space="preserve"> </w:t>
      </w:r>
      <w:proofErr w:type="spellStart"/>
      <w:r w:rsidRPr="00EF5465">
        <w:t>utilizados</w:t>
      </w:r>
      <w:proofErr w:type="spellEnd"/>
      <w:r w:rsidRPr="00EF5465">
        <w:t xml:space="preserve"> para saber </w:t>
      </w:r>
      <w:proofErr w:type="spellStart"/>
      <w:r w:rsidRPr="00EF5465">
        <w:t>sobre</w:t>
      </w:r>
      <w:proofErr w:type="spellEnd"/>
      <w:r w:rsidRPr="00EF5465">
        <w:t xml:space="preserve"> o mercado </w:t>
      </w:r>
      <w:proofErr w:type="spellStart"/>
      <w:r w:rsidRPr="00EF5465">
        <w:t>imobiliário</w:t>
      </w:r>
      <w:proofErr w:type="spellEnd"/>
      <w:r w:rsidRPr="00EF5465">
        <w:t xml:space="preserve">. </w:t>
      </w:r>
      <w:proofErr w:type="spellStart"/>
      <w:r w:rsidRPr="00EF5465">
        <w:t>Resposta</w:t>
      </w:r>
      <w:proofErr w:type="spellEnd"/>
      <w:r w:rsidRPr="00EF5465">
        <w:t xml:space="preserve"> </w:t>
      </w:r>
      <w:proofErr w:type="spellStart"/>
      <w:r w:rsidRPr="00EF5465">
        <w:t>múltipla</w:t>
      </w:r>
      <w:proofErr w:type="spellEnd"/>
      <w:r w:rsidRPr="00EF5465">
        <w:t xml:space="preserve">. Valores </w:t>
      </w:r>
      <w:proofErr w:type="spellStart"/>
      <w:r w:rsidRPr="00EF5465">
        <w:t>possíveis</w:t>
      </w:r>
      <w:proofErr w:type="spellEnd"/>
      <w:r w:rsidRPr="00EF5465">
        <w:t>:</w:t>
      </w:r>
    </w:p>
    <w:p w14:paraId="29549C31" w14:textId="77777777" w:rsidR="00EF5465" w:rsidRPr="00EF5465" w:rsidRDefault="00EF5465" w:rsidP="00EF5465">
      <w:pPr>
        <w:numPr>
          <w:ilvl w:val="0"/>
          <w:numId w:val="54"/>
        </w:numPr>
      </w:pPr>
      <w:r w:rsidRPr="00EF5465">
        <w:t xml:space="preserve">Redes </w:t>
      </w:r>
      <w:proofErr w:type="spellStart"/>
      <w:r w:rsidRPr="00EF5465">
        <w:t>sociais</w:t>
      </w:r>
      <w:proofErr w:type="spellEnd"/>
    </w:p>
    <w:p w14:paraId="2DF8DF11" w14:textId="77777777" w:rsidR="00EF5465" w:rsidRPr="00EF5465" w:rsidRDefault="00EF5465" w:rsidP="00EF5465">
      <w:pPr>
        <w:numPr>
          <w:ilvl w:val="0"/>
          <w:numId w:val="54"/>
        </w:numPr>
      </w:pPr>
      <w:r w:rsidRPr="00EF5465">
        <w:t xml:space="preserve">Sites de </w:t>
      </w:r>
      <w:proofErr w:type="spellStart"/>
      <w:r w:rsidRPr="00EF5465">
        <w:t>busca</w:t>
      </w:r>
      <w:proofErr w:type="spellEnd"/>
    </w:p>
    <w:p w14:paraId="3F924BCB" w14:textId="77777777" w:rsidR="00EF5465" w:rsidRPr="00EF5465" w:rsidRDefault="00EF5465" w:rsidP="00EF5465">
      <w:pPr>
        <w:numPr>
          <w:ilvl w:val="0"/>
          <w:numId w:val="54"/>
        </w:numPr>
      </w:pPr>
      <w:proofErr w:type="spellStart"/>
      <w:r w:rsidRPr="00EF5465">
        <w:t>Indicação</w:t>
      </w:r>
      <w:proofErr w:type="spellEnd"/>
      <w:r w:rsidRPr="00EF5465">
        <w:t xml:space="preserve"> de amigos</w:t>
      </w:r>
    </w:p>
    <w:p w14:paraId="6A72828F" w14:textId="77777777" w:rsidR="00EF5465" w:rsidRPr="00EF5465" w:rsidRDefault="00EF5465" w:rsidP="00EF5465">
      <w:pPr>
        <w:numPr>
          <w:ilvl w:val="0"/>
          <w:numId w:val="54"/>
        </w:numPr>
      </w:pPr>
      <w:proofErr w:type="spellStart"/>
      <w:r w:rsidRPr="00EF5465">
        <w:t>Portais</w:t>
      </w:r>
      <w:proofErr w:type="spellEnd"/>
      <w:r w:rsidRPr="00EF5465">
        <w:t xml:space="preserve"> </w:t>
      </w:r>
      <w:proofErr w:type="spellStart"/>
      <w:r w:rsidRPr="00EF5465">
        <w:t>imobiliários</w:t>
      </w:r>
      <w:proofErr w:type="spellEnd"/>
    </w:p>
    <w:p w14:paraId="4607A3A8" w14:textId="77777777" w:rsidR="00EF5465" w:rsidRPr="00EF5465" w:rsidRDefault="00EF5465" w:rsidP="00EF5465">
      <w:pPr>
        <w:numPr>
          <w:ilvl w:val="0"/>
          <w:numId w:val="54"/>
        </w:numPr>
      </w:pPr>
      <w:proofErr w:type="spellStart"/>
      <w:r w:rsidRPr="00EF5465">
        <w:t>Corretores</w:t>
      </w:r>
      <w:proofErr w:type="spellEnd"/>
    </w:p>
    <w:p w14:paraId="2E1E399A" w14:textId="77777777" w:rsidR="00EF5465" w:rsidRPr="00EF5465" w:rsidRDefault="00EF5465" w:rsidP="00EF5465">
      <w:r w:rsidRPr="00EF5465">
        <w:rPr>
          <w:b/>
          <w:bCs/>
        </w:rPr>
        <w:t xml:space="preserve">25. </w:t>
      </w:r>
      <w:proofErr w:type="spellStart"/>
      <w:r w:rsidRPr="00EF5465">
        <w:rPr>
          <w:b/>
          <w:bCs/>
        </w:rPr>
        <w:t>Segue_marcas_redes</w:t>
      </w:r>
      <w:proofErr w:type="spellEnd"/>
    </w:p>
    <w:p w14:paraId="58948D0E" w14:textId="77777777" w:rsidR="00EF5465" w:rsidRPr="00EF5465" w:rsidRDefault="00EF5465" w:rsidP="00EF5465">
      <w:pPr>
        <w:numPr>
          <w:ilvl w:val="0"/>
          <w:numId w:val="55"/>
        </w:numPr>
      </w:pPr>
      <w:r w:rsidRPr="00EF5465">
        <w:t>1 = Sim</w:t>
      </w:r>
    </w:p>
    <w:p w14:paraId="55F43032" w14:textId="77777777" w:rsidR="00EF5465" w:rsidRPr="00EF5465" w:rsidRDefault="00EF5465" w:rsidP="00EF5465">
      <w:pPr>
        <w:numPr>
          <w:ilvl w:val="0"/>
          <w:numId w:val="55"/>
        </w:numPr>
      </w:pPr>
      <w:r w:rsidRPr="00EF5465">
        <w:t xml:space="preserve">0 = </w:t>
      </w:r>
      <w:proofErr w:type="spellStart"/>
      <w:r w:rsidRPr="00EF5465">
        <w:t>Não</w:t>
      </w:r>
      <w:proofErr w:type="spellEnd"/>
    </w:p>
    <w:p w14:paraId="13E9CD67" w14:textId="77777777" w:rsidR="00EF5465" w:rsidRPr="00EF5465" w:rsidRDefault="00EF5465" w:rsidP="00EF5465">
      <w:r w:rsidRPr="00EF5465">
        <w:rPr>
          <w:b/>
          <w:bCs/>
        </w:rPr>
        <w:t xml:space="preserve">26. </w:t>
      </w:r>
      <w:proofErr w:type="spellStart"/>
      <w:r w:rsidRPr="00EF5465">
        <w:rPr>
          <w:b/>
          <w:bCs/>
        </w:rPr>
        <w:t>Segue_influenciadores_imobiliarios</w:t>
      </w:r>
      <w:proofErr w:type="spellEnd"/>
    </w:p>
    <w:p w14:paraId="0B7996BA" w14:textId="77777777" w:rsidR="00EF5465" w:rsidRPr="00EF5465" w:rsidRDefault="00EF5465" w:rsidP="00EF5465">
      <w:pPr>
        <w:numPr>
          <w:ilvl w:val="0"/>
          <w:numId w:val="56"/>
        </w:numPr>
      </w:pPr>
      <w:r w:rsidRPr="00EF5465">
        <w:t>1 = Sim</w:t>
      </w:r>
    </w:p>
    <w:p w14:paraId="52981AC9" w14:textId="77777777" w:rsidR="00EF5465" w:rsidRPr="00EF5465" w:rsidRDefault="00EF5465" w:rsidP="00EF5465">
      <w:pPr>
        <w:numPr>
          <w:ilvl w:val="0"/>
          <w:numId w:val="56"/>
        </w:numPr>
      </w:pPr>
      <w:r w:rsidRPr="00EF5465">
        <w:t xml:space="preserve">0 = </w:t>
      </w:r>
      <w:proofErr w:type="spellStart"/>
      <w:r w:rsidRPr="00EF5465">
        <w:t>Não</w:t>
      </w:r>
      <w:proofErr w:type="spellEnd"/>
    </w:p>
    <w:p w14:paraId="30487A38" w14:textId="77777777" w:rsidR="00EF5465" w:rsidRPr="00EF5465" w:rsidRDefault="00EF5465" w:rsidP="00EF5465">
      <w:r w:rsidRPr="00EF5465">
        <w:rPr>
          <w:b/>
          <w:bCs/>
        </w:rPr>
        <w:t xml:space="preserve">27. </w:t>
      </w:r>
      <w:proofErr w:type="spellStart"/>
      <w:r w:rsidRPr="00EF5465">
        <w:rPr>
          <w:b/>
          <w:bCs/>
        </w:rPr>
        <w:t>Criterios_escolha_imovel</w:t>
      </w:r>
      <w:proofErr w:type="spellEnd"/>
    </w:p>
    <w:p w14:paraId="67859114" w14:textId="77777777" w:rsidR="00EF5465" w:rsidRPr="00EF5465" w:rsidRDefault="00EF5465" w:rsidP="00EF5465">
      <w:pPr>
        <w:numPr>
          <w:ilvl w:val="0"/>
          <w:numId w:val="57"/>
        </w:numPr>
      </w:pPr>
      <w:proofErr w:type="spellStart"/>
      <w:r w:rsidRPr="00EF5465">
        <w:t>Critérios</w:t>
      </w:r>
      <w:proofErr w:type="spellEnd"/>
      <w:r w:rsidRPr="00EF5465">
        <w:t xml:space="preserve"> </w:t>
      </w:r>
      <w:proofErr w:type="spellStart"/>
      <w:r w:rsidRPr="00EF5465">
        <w:t>considerados</w:t>
      </w:r>
      <w:proofErr w:type="spellEnd"/>
      <w:r w:rsidRPr="00EF5465">
        <w:t xml:space="preserve"> </w:t>
      </w:r>
      <w:proofErr w:type="spellStart"/>
      <w:r w:rsidRPr="00EF5465">
        <w:t>importantes</w:t>
      </w:r>
      <w:proofErr w:type="spellEnd"/>
      <w:r w:rsidRPr="00EF5465">
        <w:t xml:space="preserve"> </w:t>
      </w:r>
      <w:proofErr w:type="spellStart"/>
      <w:r w:rsidRPr="00EF5465">
        <w:t>na</w:t>
      </w:r>
      <w:proofErr w:type="spellEnd"/>
      <w:r w:rsidRPr="00EF5465">
        <w:t xml:space="preserve"> </w:t>
      </w:r>
      <w:proofErr w:type="spellStart"/>
      <w:r w:rsidRPr="00EF5465">
        <w:t>escolha</w:t>
      </w:r>
      <w:proofErr w:type="spellEnd"/>
      <w:r w:rsidRPr="00EF5465">
        <w:t xml:space="preserve"> de um </w:t>
      </w:r>
      <w:proofErr w:type="spellStart"/>
      <w:r w:rsidRPr="00EF5465">
        <w:t>imóvel</w:t>
      </w:r>
      <w:proofErr w:type="spellEnd"/>
      <w:r w:rsidRPr="00EF5465">
        <w:t xml:space="preserve">. </w:t>
      </w:r>
      <w:proofErr w:type="spellStart"/>
      <w:r w:rsidRPr="00EF5465">
        <w:t>Resposta</w:t>
      </w:r>
      <w:proofErr w:type="spellEnd"/>
      <w:r w:rsidRPr="00EF5465">
        <w:t xml:space="preserve"> </w:t>
      </w:r>
      <w:proofErr w:type="spellStart"/>
      <w:r w:rsidRPr="00EF5465">
        <w:t>múltipla</w:t>
      </w:r>
      <w:proofErr w:type="spellEnd"/>
      <w:r w:rsidRPr="00EF5465">
        <w:t xml:space="preserve">. Valores </w:t>
      </w:r>
      <w:proofErr w:type="spellStart"/>
      <w:r w:rsidRPr="00EF5465">
        <w:t>possíveis</w:t>
      </w:r>
      <w:proofErr w:type="spellEnd"/>
      <w:r w:rsidRPr="00EF5465">
        <w:t>:</w:t>
      </w:r>
    </w:p>
    <w:p w14:paraId="0A1BAB33" w14:textId="77777777" w:rsidR="00EF5465" w:rsidRPr="00EF5465" w:rsidRDefault="00EF5465" w:rsidP="00EF5465">
      <w:pPr>
        <w:numPr>
          <w:ilvl w:val="0"/>
          <w:numId w:val="57"/>
        </w:numPr>
      </w:pPr>
      <w:proofErr w:type="spellStart"/>
      <w:r w:rsidRPr="00EF5465">
        <w:t>Localização</w:t>
      </w:r>
      <w:proofErr w:type="spellEnd"/>
    </w:p>
    <w:p w14:paraId="62836B76" w14:textId="77777777" w:rsidR="00EF5465" w:rsidRPr="00EF5465" w:rsidRDefault="00EF5465" w:rsidP="00EF5465">
      <w:pPr>
        <w:numPr>
          <w:ilvl w:val="0"/>
          <w:numId w:val="57"/>
        </w:numPr>
      </w:pPr>
      <w:proofErr w:type="spellStart"/>
      <w:r w:rsidRPr="00EF5465">
        <w:t>Preço</w:t>
      </w:r>
      <w:proofErr w:type="spellEnd"/>
    </w:p>
    <w:p w14:paraId="66BE86F3" w14:textId="77777777" w:rsidR="00EF5465" w:rsidRPr="00EF5465" w:rsidRDefault="00EF5465" w:rsidP="00EF5465">
      <w:pPr>
        <w:numPr>
          <w:ilvl w:val="0"/>
          <w:numId w:val="57"/>
        </w:numPr>
      </w:pPr>
      <w:r w:rsidRPr="00EF5465">
        <w:t>Design</w:t>
      </w:r>
    </w:p>
    <w:p w14:paraId="364C067F" w14:textId="77777777" w:rsidR="00EF5465" w:rsidRPr="00EF5465" w:rsidRDefault="00EF5465" w:rsidP="00EF5465">
      <w:pPr>
        <w:numPr>
          <w:ilvl w:val="0"/>
          <w:numId w:val="57"/>
        </w:numPr>
      </w:pPr>
      <w:proofErr w:type="spellStart"/>
      <w:r w:rsidRPr="00EF5465">
        <w:t>Sustentabilidade</w:t>
      </w:r>
      <w:proofErr w:type="spellEnd"/>
    </w:p>
    <w:p w14:paraId="1DA21765" w14:textId="77777777" w:rsidR="00EF5465" w:rsidRPr="00EF5465" w:rsidRDefault="00EF5465" w:rsidP="00EF5465">
      <w:pPr>
        <w:numPr>
          <w:ilvl w:val="0"/>
          <w:numId w:val="57"/>
        </w:numPr>
      </w:pPr>
      <w:proofErr w:type="spellStart"/>
      <w:r w:rsidRPr="00EF5465">
        <w:t>Tamanho</w:t>
      </w:r>
      <w:proofErr w:type="spellEnd"/>
    </w:p>
    <w:p w14:paraId="6E684EB0" w14:textId="77777777" w:rsidR="00EF5465" w:rsidRPr="00EF5465" w:rsidRDefault="00EF5465" w:rsidP="00EF5465">
      <w:pPr>
        <w:numPr>
          <w:ilvl w:val="0"/>
          <w:numId w:val="57"/>
        </w:numPr>
      </w:pPr>
      <w:proofErr w:type="spellStart"/>
      <w:r w:rsidRPr="00EF5465">
        <w:lastRenderedPageBreak/>
        <w:t>Áreas</w:t>
      </w:r>
      <w:proofErr w:type="spellEnd"/>
      <w:r w:rsidRPr="00EF5465">
        <w:t xml:space="preserve"> </w:t>
      </w:r>
      <w:proofErr w:type="spellStart"/>
      <w:r w:rsidRPr="00EF5465">
        <w:t>comuns</w:t>
      </w:r>
      <w:proofErr w:type="spellEnd"/>
    </w:p>
    <w:p w14:paraId="329F9D57" w14:textId="77777777" w:rsidR="00EF5465" w:rsidRPr="00EF5465" w:rsidRDefault="00EF5465" w:rsidP="00EF5465">
      <w:pPr>
        <w:numPr>
          <w:ilvl w:val="0"/>
          <w:numId w:val="57"/>
        </w:numPr>
      </w:pPr>
      <w:r w:rsidRPr="00EF5465">
        <w:t xml:space="preserve">Marca da </w:t>
      </w:r>
      <w:proofErr w:type="spellStart"/>
      <w:r w:rsidRPr="00EF5465">
        <w:t>construtora</w:t>
      </w:r>
      <w:proofErr w:type="spellEnd"/>
    </w:p>
    <w:p w14:paraId="3063DF8F" w14:textId="77777777" w:rsidR="00EF5465" w:rsidRPr="00EF5465" w:rsidRDefault="00EF5465" w:rsidP="00EF5465">
      <w:r w:rsidRPr="00EF5465">
        <w:rPr>
          <w:b/>
          <w:bCs/>
        </w:rPr>
        <w:t xml:space="preserve">28. </w:t>
      </w:r>
      <w:proofErr w:type="spellStart"/>
      <w:r w:rsidRPr="00EF5465">
        <w:rPr>
          <w:b/>
          <w:bCs/>
        </w:rPr>
        <w:t>Considera_nome_construtora</w:t>
      </w:r>
      <w:proofErr w:type="spellEnd"/>
    </w:p>
    <w:p w14:paraId="02843956" w14:textId="77777777" w:rsidR="00EF5465" w:rsidRPr="00EF5465" w:rsidRDefault="00EF5465" w:rsidP="00EF5465">
      <w:pPr>
        <w:numPr>
          <w:ilvl w:val="0"/>
          <w:numId w:val="58"/>
        </w:numPr>
      </w:pPr>
      <w:r w:rsidRPr="00EF5465">
        <w:t>1 = Sim</w:t>
      </w:r>
    </w:p>
    <w:p w14:paraId="2203EA6A" w14:textId="275FC099" w:rsidR="00A216D5" w:rsidRPr="00EF5465" w:rsidRDefault="00EF5465" w:rsidP="00A216D5">
      <w:pPr>
        <w:numPr>
          <w:ilvl w:val="0"/>
          <w:numId w:val="58"/>
        </w:numPr>
      </w:pPr>
      <w:r w:rsidRPr="00EF5465">
        <w:t xml:space="preserve">0 = </w:t>
      </w:r>
      <w:proofErr w:type="spellStart"/>
      <w:r w:rsidRPr="00EF5465">
        <w:t>Não</w:t>
      </w:r>
      <w:proofErr w:type="spellEnd"/>
    </w:p>
    <w:sectPr w:rsidR="00A216D5" w:rsidRPr="00EF54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0715DF"/>
    <w:multiLevelType w:val="multilevel"/>
    <w:tmpl w:val="7CFC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B23B4B"/>
    <w:multiLevelType w:val="multilevel"/>
    <w:tmpl w:val="C57A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AB683F"/>
    <w:multiLevelType w:val="multilevel"/>
    <w:tmpl w:val="0242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D816DD"/>
    <w:multiLevelType w:val="multilevel"/>
    <w:tmpl w:val="8CA8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794779"/>
    <w:multiLevelType w:val="multilevel"/>
    <w:tmpl w:val="723C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E521424"/>
    <w:multiLevelType w:val="multilevel"/>
    <w:tmpl w:val="A0DE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F02DA9"/>
    <w:multiLevelType w:val="multilevel"/>
    <w:tmpl w:val="BFDE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3C119E"/>
    <w:multiLevelType w:val="multilevel"/>
    <w:tmpl w:val="F84A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B4275B"/>
    <w:multiLevelType w:val="multilevel"/>
    <w:tmpl w:val="10A2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232CD7"/>
    <w:multiLevelType w:val="multilevel"/>
    <w:tmpl w:val="EC90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0B48C1"/>
    <w:multiLevelType w:val="multilevel"/>
    <w:tmpl w:val="ACB0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8371DC1"/>
    <w:multiLevelType w:val="multilevel"/>
    <w:tmpl w:val="4CA8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146A60"/>
    <w:multiLevelType w:val="multilevel"/>
    <w:tmpl w:val="4BAE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330127"/>
    <w:multiLevelType w:val="multilevel"/>
    <w:tmpl w:val="E87C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5A148C"/>
    <w:multiLevelType w:val="multilevel"/>
    <w:tmpl w:val="ED0E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B75396"/>
    <w:multiLevelType w:val="multilevel"/>
    <w:tmpl w:val="CBC0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CE22DB"/>
    <w:multiLevelType w:val="multilevel"/>
    <w:tmpl w:val="CA04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E2105B"/>
    <w:multiLevelType w:val="multilevel"/>
    <w:tmpl w:val="5D96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747731"/>
    <w:multiLevelType w:val="multilevel"/>
    <w:tmpl w:val="E3A6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2733B9"/>
    <w:multiLevelType w:val="multilevel"/>
    <w:tmpl w:val="D9F2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0B42E4"/>
    <w:multiLevelType w:val="multilevel"/>
    <w:tmpl w:val="EE90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C92101"/>
    <w:multiLevelType w:val="multilevel"/>
    <w:tmpl w:val="9C10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FC43ED"/>
    <w:multiLevelType w:val="multilevel"/>
    <w:tmpl w:val="2B88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F95C70"/>
    <w:multiLevelType w:val="multilevel"/>
    <w:tmpl w:val="2014F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046808"/>
    <w:multiLevelType w:val="multilevel"/>
    <w:tmpl w:val="9A16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52553BF"/>
    <w:multiLevelType w:val="multilevel"/>
    <w:tmpl w:val="28F2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BD2306"/>
    <w:multiLevelType w:val="multilevel"/>
    <w:tmpl w:val="8CD0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CE169A"/>
    <w:multiLevelType w:val="multilevel"/>
    <w:tmpl w:val="7E14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7E6602"/>
    <w:multiLevelType w:val="multilevel"/>
    <w:tmpl w:val="61CE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F52EF0"/>
    <w:multiLevelType w:val="multilevel"/>
    <w:tmpl w:val="AFC4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2A12EE2"/>
    <w:multiLevelType w:val="multilevel"/>
    <w:tmpl w:val="9230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D7172D"/>
    <w:multiLevelType w:val="multilevel"/>
    <w:tmpl w:val="BE24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EC46E3"/>
    <w:multiLevelType w:val="multilevel"/>
    <w:tmpl w:val="6276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D33B76"/>
    <w:multiLevelType w:val="multilevel"/>
    <w:tmpl w:val="DA0E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6A95A04"/>
    <w:multiLevelType w:val="multilevel"/>
    <w:tmpl w:val="1AE8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8092721"/>
    <w:multiLevelType w:val="multilevel"/>
    <w:tmpl w:val="B1E0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396591"/>
    <w:multiLevelType w:val="multilevel"/>
    <w:tmpl w:val="767C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0F3DA8"/>
    <w:multiLevelType w:val="multilevel"/>
    <w:tmpl w:val="52BE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B927F2"/>
    <w:multiLevelType w:val="multilevel"/>
    <w:tmpl w:val="46CE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81195C"/>
    <w:multiLevelType w:val="multilevel"/>
    <w:tmpl w:val="0EA4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014319"/>
    <w:multiLevelType w:val="multilevel"/>
    <w:tmpl w:val="8B48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FB7C14"/>
    <w:multiLevelType w:val="multilevel"/>
    <w:tmpl w:val="BEE2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3F603C3"/>
    <w:multiLevelType w:val="multilevel"/>
    <w:tmpl w:val="E5D4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0C4246"/>
    <w:multiLevelType w:val="multilevel"/>
    <w:tmpl w:val="5C9E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147B0D"/>
    <w:multiLevelType w:val="multilevel"/>
    <w:tmpl w:val="CA6E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71258D"/>
    <w:multiLevelType w:val="multilevel"/>
    <w:tmpl w:val="B91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F6224F"/>
    <w:multiLevelType w:val="multilevel"/>
    <w:tmpl w:val="E4A6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34667E"/>
    <w:multiLevelType w:val="multilevel"/>
    <w:tmpl w:val="6596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CC799E"/>
    <w:multiLevelType w:val="multilevel"/>
    <w:tmpl w:val="07F4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115181">
    <w:abstractNumId w:val="8"/>
  </w:num>
  <w:num w:numId="2" w16cid:durableId="740106260">
    <w:abstractNumId w:val="6"/>
  </w:num>
  <w:num w:numId="3" w16cid:durableId="1445996135">
    <w:abstractNumId w:val="5"/>
  </w:num>
  <w:num w:numId="4" w16cid:durableId="267740038">
    <w:abstractNumId w:val="4"/>
  </w:num>
  <w:num w:numId="5" w16cid:durableId="466048982">
    <w:abstractNumId w:val="7"/>
  </w:num>
  <w:num w:numId="6" w16cid:durableId="514031187">
    <w:abstractNumId w:val="3"/>
  </w:num>
  <w:num w:numId="7" w16cid:durableId="33887743">
    <w:abstractNumId w:val="2"/>
  </w:num>
  <w:num w:numId="8" w16cid:durableId="1399595052">
    <w:abstractNumId w:val="1"/>
  </w:num>
  <w:num w:numId="9" w16cid:durableId="2014069004">
    <w:abstractNumId w:val="0"/>
  </w:num>
  <w:num w:numId="10" w16cid:durableId="990910383">
    <w:abstractNumId w:val="42"/>
  </w:num>
  <w:num w:numId="11" w16cid:durableId="1960984974">
    <w:abstractNumId w:val="35"/>
  </w:num>
  <w:num w:numId="12" w16cid:durableId="1928802169">
    <w:abstractNumId w:val="20"/>
  </w:num>
  <w:num w:numId="13" w16cid:durableId="699890206">
    <w:abstractNumId w:val="46"/>
  </w:num>
  <w:num w:numId="14" w16cid:durableId="514612817">
    <w:abstractNumId w:val="22"/>
  </w:num>
  <w:num w:numId="15" w16cid:durableId="315499341">
    <w:abstractNumId w:val="19"/>
  </w:num>
  <w:num w:numId="16" w16cid:durableId="175854658">
    <w:abstractNumId w:val="54"/>
  </w:num>
  <w:num w:numId="17" w16cid:durableId="989140647">
    <w:abstractNumId w:val="24"/>
  </w:num>
  <w:num w:numId="18" w16cid:durableId="299892998">
    <w:abstractNumId w:val="34"/>
  </w:num>
  <w:num w:numId="19" w16cid:durableId="412896539">
    <w:abstractNumId w:val="21"/>
  </w:num>
  <w:num w:numId="20" w16cid:durableId="1596591143">
    <w:abstractNumId w:val="40"/>
  </w:num>
  <w:num w:numId="21" w16cid:durableId="916128936">
    <w:abstractNumId w:val="53"/>
  </w:num>
  <w:num w:numId="22" w16cid:durableId="151484403">
    <w:abstractNumId w:val="10"/>
  </w:num>
  <w:num w:numId="23" w16cid:durableId="1033387754">
    <w:abstractNumId w:val="13"/>
  </w:num>
  <w:num w:numId="24" w16cid:durableId="1778405114">
    <w:abstractNumId w:val="47"/>
  </w:num>
  <w:num w:numId="25" w16cid:durableId="940911092">
    <w:abstractNumId w:val="12"/>
  </w:num>
  <w:num w:numId="26" w16cid:durableId="140469049">
    <w:abstractNumId w:val="33"/>
  </w:num>
  <w:num w:numId="27" w16cid:durableId="1180006834">
    <w:abstractNumId w:val="39"/>
  </w:num>
  <w:num w:numId="28" w16cid:durableId="1125849016">
    <w:abstractNumId w:val="56"/>
  </w:num>
  <w:num w:numId="29" w16cid:durableId="479612185">
    <w:abstractNumId w:val="18"/>
  </w:num>
  <w:num w:numId="30" w16cid:durableId="799999231">
    <w:abstractNumId w:val="55"/>
  </w:num>
  <w:num w:numId="31" w16cid:durableId="443229125">
    <w:abstractNumId w:val="17"/>
  </w:num>
  <w:num w:numId="32" w16cid:durableId="617377797">
    <w:abstractNumId w:val="52"/>
  </w:num>
  <w:num w:numId="33" w16cid:durableId="1875540055">
    <w:abstractNumId w:val="30"/>
  </w:num>
  <w:num w:numId="34" w16cid:durableId="2133211711">
    <w:abstractNumId w:val="48"/>
  </w:num>
  <w:num w:numId="35" w16cid:durableId="1531799876">
    <w:abstractNumId w:val="29"/>
  </w:num>
  <w:num w:numId="36" w16cid:durableId="242493263">
    <w:abstractNumId w:val="26"/>
  </w:num>
  <w:num w:numId="37" w16cid:durableId="1236473605">
    <w:abstractNumId w:val="27"/>
  </w:num>
  <w:num w:numId="38" w16cid:durableId="779960479">
    <w:abstractNumId w:val="36"/>
  </w:num>
  <w:num w:numId="39" w16cid:durableId="1486703098">
    <w:abstractNumId w:val="37"/>
  </w:num>
  <w:num w:numId="40" w16cid:durableId="1668557734">
    <w:abstractNumId w:val="38"/>
  </w:num>
  <w:num w:numId="41" w16cid:durableId="2144887253">
    <w:abstractNumId w:val="28"/>
  </w:num>
  <w:num w:numId="42" w16cid:durableId="341012916">
    <w:abstractNumId w:val="49"/>
  </w:num>
  <w:num w:numId="43" w16cid:durableId="1841117160">
    <w:abstractNumId w:val="45"/>
  </w:num>
  <w:num w:numId="44" w16cid:durableId="133300902">
    <w:abstractNumId w:val="11"/>
  </w:num>
  <w:num w:numId="45" w16cid:durableId="130439983">
    <w:abstractNumId w:val="32"/>
  </w:num>
  <w:num w:numId="46" w16cid:durableId="624965310">
    <w:abstractNumId w:val="50"/>
  </w:num>
  <w:num w:numId="47" w16cid:durableId="1381903736">
    <w:abstractNumId w:val="43"/>
  </w:num>
  <w:num w:numId="48" w16cid:durableId="1691031252">
    <w:abstractNumId w:val="16"/>
  </w:num>
  <w:num w:numId="49" w16cid:durableId="1155956419">
    <w:abstractNumId w:val="51"/>
  </w:num>
  <w:num w:numId="50" w16cid:durableId="1560434388">
    <w:abstractNumId w:val="44"/>
  </w:num>
  <w:num w:numId="51" w16cid:durableId="486752498">
    <w:abstractNumId w:val="41"/>
  </w:num>
  <w:num w:numId="52" w16cid:durableId="403257557">
    <w:abstractNumId w:val="31"/>
  </w:num>
  <w:num w:numId="53" w16cid:durableId="1585410239">
    <w:abstractNumId w:val="9"/>
  </w:num>
  <w:num w:numId="54" w16cid:durableId="897938846">
    <w:abstractNumId w:val="23"/>
  </w:num>
  <w:num w:numId="55" w16cid:durableId="809980839">
    <w:abstractNumId w:val="15"/>
  </w:num>
  <w:num w:numId="56" w16cid:durableId="90636861">
    <w:abstractNumId w:val="57"/>
  </w:num>
  <w:num w:numId="57" w16cid:durableId="295722808">
    <w:abstractNumId w:val="14"/>
  </w:num>
  <w:num w:numId="58" w16cid:durableId="197618018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2FD"/>
    <w:rsid w:val="00326F90"/>
    <w:rsid w:val="004B37B9"/>
    <w:rsid w:val="007233A9"/>
    <w:rsid w:val="00865EDB"/>
    <w:rsid w:val="00A216D5"/>
    <w:rsid w:val="00AA1D8D"/>
    <w:rsid w:val="00B3293C"/>
    <w:rsid w:val="00B47730"/>
    <w:rsid w:val="00BC6E09"/>
    <w:rsid w:val="00CB0664"/>
    <w:rsid w:val="00EF5465"/>
    <w:rsid w:val="00FB52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A40EFE"/>
  <w14:defaultImageDpi w14:val="300"/>
  <w15:docId w15:val="{D8C5D601-F44C-4CE2-8F5C-6BFF09DA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Lins</cp:lastModifiedBy>
  <cp:revision>7</cp:revision>
  <dcterms:created xsi:type="dcterms:W3CDTF">2013-12-23T23:15:00Z</dcterms:created>
  <dcterms:modified xsi:type="dcterms:W3CDTF">2025-03-29T16:10:00Z</dcterms:modified>
  <cp:category/>
</cp:coreProperties>
</file>