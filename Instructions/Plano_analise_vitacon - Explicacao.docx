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9D78C" w14:textId="77777777" w:rsidR="002F42FD" w:rsidRPr="00A216D5" w:rsidRDefault="00000000">
      <w:pPr>
        <w:pStyle w:val="Ttulo1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A216D5">
        <w:rPr>
          <w:rFonts w:asciiTheme="minorHAnsi" w:eastAsiaTheme="minorEastAsia" w:hAnsiTheme="minorHAnsi" w:cstheme="minorBidi"/>
          <w:color w:val="auto"/>
          <w:sz w:val="22"/>
          <w:szCs w:val="22"/>
        </w:rPr>
        <w:t>Plano de Análise - Pesquisa Vitacon</w:t>
      </w:r>
    </w:p>
    <w:p w14:paraId="761EF71D" w14:textId="77777777" w:rsidR="002F42FD" w:rsidRDefault="00000000">
      <w:r>
        <w:t>Este documento apresenta uma estrutura organizada das possibilidades de análise para a base de dados da pesquisa sobre os imóveis da Vitacon, com sugestões de técnicas estatísticas, variáveis envolvidas e objetivo de cada análise. O plano visa orientar a interpretação dos dados e embasar decisões estratégicas sobre posicionamento de marca, perfil do consumidor, e oportunidades de comunicação e produto.</w:t>
      </w:r>
    </w:p>
    <w:p w14:paraId="4A78DA20" w14:textId="0812FBF0" w:rsidR="002F42FD" w:rsidRDefault="002F42FD"/>
    <w:p w14:paraId="2FF61ED7" w14:textId="77777777" w:rsidR="00A216D5" w:rsidRPr="00A216D5" w:rsidRDefault="00A216D5" w:rsidP="00A216D5">
      <w:pPr>
        <w:rPr>
          <w:b/>
          <w:bCs/>
        </w:rPr>
      </w:pPr>
      <w:r w:rsidRPr="00A216D5">
        <w:rPr>
          <w:rFonts w:ascii="Segoe UI Emoji" w:hAnsi="Segoe UI Emoji" w:cs="Segoe UI Emoji"/>
          <w:b/>
          <w:bCs/>
        </w:rPr>
        <w:t>🧮</w:t>
      </w:r>
      <w:r w:rsidRPr="00A216D5">
        <w:rPr>
          <w:b/>
          <w:bCs/>
        </w:rPr>
        <w:t xml:space="preserve"> 1. </w:t>
      </w:r>
      <w:proofErr w:type="spellStart"/>
      <w:r w:rsidRPr="00A216D5">
        <w:rPr>
          <w:b/>
          <w:bCs/>
        </w:rPr>
        <w:t>Análises</w:t>
      </w:r>
      <w:proofErr w:type="spellEnd"/>
      <w:r w:rsidRPr="00A216D5">
        <w:rPr>
          <w:b/>
          <w:bCs/>
        </w:rPr>
        <w:t xml:space="preserve"> </w:t>
      </w:r>
      <w:proofErr w:type="spellStart"/>
      <w:r w:rsidRPr="00A216D5">
        <w:rPr>
          <w:b/>
          <w:bCs/>
        </w:rPr>
        <w:t>Descritivas</w:t>
      </w:r>
      <w:proofErr w:type="spellEnd"/>
      <w:r w:rsidRPr="00A216D5">
        <w:rPr>
          <w:b/>
          <w:bCs/>
        </w:rPr>
        <w:t xml:space="preserve"> e de </w:t>
      </w:r>
      <w:proofErr w:type="spellStart"/>
      <w:r w:rsidRPr="00A216D5">
        <w:rPr>
          <w:b/>
          <w:bCs/>
        </w:rPr>
        <w:t>Perfil</w:t>
      </w:r>
      <w:proofErr w:type="spellEnd"/>
    </w:p>
    <w:p w14:paraId="1009EEA8" w14:textId="77777777" w:rsidR="00A216D5" w:rsidRPr="00A216D5" w:rsidRDefault="00A216D5" w:rsidP="00A216D5">
      <w:pPr>
        <w:numPr>
          <w:ilvl w:val="0"/>
          <w:numId w:val="10"/>
        </w:numPr>
      </w:pPr>
      <w:proofErr w:type="spellStart"/>
      <w:r w:rsidRPr="00A216D5">
        <w:t>Distribuição</w:t>
      </w:r>
      <w:proofErr w:type="spellEnd"/>
      <w:r w:rsidRPr="00A216D5">
        <w:t xml:space="preserve"> percentual e </w:t>
      </w:r>
      <w:proofErr w:type="spellStart"/>
      <w:r w:rsidRPr="00A216D5">
        <w:t>média</w:t>
      </w:r>
      <w:proofErr w:type="spellEnd"/>
      <w:r w:rsidRPr="00A216D5">
        <w:t xml:space="preserve"> </w:t>
      </w:r>
      <w:proofErr w:type="spellStart"/>
      <w:r w:rsidRPr="00A216D5">
        <w:t>por</w:t>
      </w:r>
      <w:proofErr w:type="spellEnd"/>
      <w:r w:rsidRPr="00A216D5">
        <w:t xml:space="preserve"> </w:t>
      </w:r>
      <w:proofErr w:type="spellStart"/>
      <w:r w:rsidRPr="00A216D5">
        <w:t>variável</w:t>
      </w:r>
      <w:proofErr w:type="spellEnd"/>
      <w:r w:rsidRPr="00A216D5">
        <w:t xml:space="preserve"> (</w:t>
      </w:r>
      <w:proofErr w:type="spellStart"/>
      <w:r w:rsidRPr="00A216D5">
        <w:t>como</w:t>
      </w:r>
      <w:proofErr w:type="spellEnd"/>
      <w:r w:rsidRPr="00A216D5">
        <w:t xml:space="preserve"> </w:t>
      </w:r>
      <w:proofErr w:type="spellStart"/>
      <w:r w:rsidRPr="00A216D5">
        <w:t>já</w:t>
      </w:r>
      <w:proofErr w:type="spellEnd"/>
      <w:r w:rsidRPr="00A216D5">
        <w:t xml:space="preserve"> </w:t>
      </w:r>
      <w:proofErr w:type="spellStart"/>
      <w:r w:rsidRPr="00A216D5">
        <w:t>mencionou</w:t>
      </w:r>
      <w:proofErr w:type="spellEnd"/>
      <w:r w:rsidRPr="00A216D5">
        <w:t>)</w:t>
      </w:r>
    </w:p>
    <w:p w14:paraId="6815609F" w14:textId="77777777" w:rsidR="00A216D5" w:rsidRPr="00A216D5" w:rsidRDefault="00A216D5" w:rsidP="00A216D5">
      <w:pPr>
        <w:numPr>
          <w:ilvl w:val="0"/>
          <w:numId w:val="10"/>
        </w:numPr>
      </w:pPr>
      <w:proofErr w:type="spellStart"/>
      <w:r w:rsidRPr="00A216D5">
        <w:t>Cruzamento</w:t>
      </w:r>
      <w:proofErr w:type="spellEnd"/>
      <w:r w:rsidRPr="00A216D5">
        <w:t xml:space="preserve"> de </w:t>
      </w:r>
      <w:proofErr w:type="spellStart"/>
      <w:r w:rsidRPr="00A216D5">
        <w:t>perfil</w:t>
      </w:r>
      <w:proofErr w:type="spellEnd"/>
      <w:r w:rsidRPr="00A216D5">
        <w:t>: ex. “</w:t>
      </w:r>
      <w:proofErr w:type="spellStart"/>
      <w:r w:rsidRPr="00A216D5">
        <w:t>Quem</w:t>
      </w:r>
      <w:proofErr w:type="spellEnd"/>
      <w:r w:rsidRPr="00A216D5">
        <w:t xml:space="preserve"> </w:t>
      </w:r>
      <w:proofErr w:type="spellStart"/>
      <w:r w:rsidRPr="00A216D5">
        <w:t>conhece</w:t>
      </w:r>
      <w:proofErr w:type="spellEnd"/>
      <w:r w:rsidRPr="00A216D5">
        <w:t xml:space="preserve"> a </w:t>
      </w:r>
      <w:proofErr w:type="spellStart"/>
      <w:r w:rsidRPr="00A216D5">
        <w:t>Vitacon</w:t>
      </w:r>
      <w:proofErr w:type="spellEnd"/>
      <w:r w:rsidRPr="00A216D5">
        <w:t xml:space="preserve"> x </w:t>
      </w:r>
      <w:proofErr w:type="spellStart"/>
      <w:r w:rsidRPr="00A216D5">
        <w:t>Região</w:t>
      </w:r>
      <w:proofErr w:type="spellEnd"/>
      <w:r w:rsidRPr="00A216D5">
        <w:t>”, “</w:t>
      </w:r>
      <w:proofErr w:type="spellStart"/>
      <w:r w:rsidRPr="00A216D5">
        <w:t>Quem</w:t>
      </w:r>
      <w:proofErr w:type="spellEnd"/>
      <w:r w:rsidRPr="00A216D5">
        <w:t xml:space="preserve"> </w:t>
      </w:r>
      <w:proofErr w:type="spellStart"/>
      <w:r w:rsidRPr="00A216D5">
        <w:t>investe</w:t>
      </w:r>
      <w:proofErr w:type="spellEnd"/>
      <w:r w:rsidRPr="00A216D5">
        <w:t xml:space="preserve"> x </w:t>
      </w:r>
      <w:proofErr w:type="spellStart"/>
      <w:r w:rsidRPr="00A216D5">
        <w:t>Faixa</w:t>
      </w:r>
      <w:proofErr w:type="spellEnd"/>
      <w:r w:rsidRPr="00A216D5">
        <w:t xml:space="preserve"> de </w:t>
      </w:r>
      <w:proofErr w:type="spellStart"/>
      <w:r w:rsidRPr="00A216D5">
        <w:t>orçamento</w:t>
      </w:r>
      <w:proofErr w:type="spellEnd"/>
      <w:r w:rsidRPr="00A216D5">
        <w:t>”</w:t>
      </w:r>
    </w:p>
    <w:p w14:paraId="17289971" w14:textId="77777777" w:rsidR="00A216D5" w:rsidRPr="00A216D5" w:rsidRDefault="00A216D5" w:rsidP="00A216D5">
      <w:pPr>
        <w:numPr>
          <w:ilvl w:val="0"/>
          <w:numId w:val="10"/>
        </w:numPr>
      </w:pPr>
      <w:proofErr w:type="spellStart"/>
      <w:r w:rsidRPr="00A216D5">
        <w:t>Segmentação</w:t>
      </w:r>
      <w:proofErr w:type="spellEnd"/>
      <w:r w:rsidRPr="00A216D5">
        <w:t xml:space="preserve"> </w:t>
      </w:r>
      <w:proofErr w:type="spellStart"/>
      <w:r w:rsidRPr="00A216D5">
        <w:t>por</w:t>
      </w:r>
      <w:proofErr w:type="spellEnd"/>
      <w:r w:rsidRPr="00A216D5">
        <w:t xml:space="preserve"> cluster </w:t>
      </w:r>
      <w:proofErr w:type="spellStart"/>
      <w:r w:rsidRPr="00A216D5">
        <w:t>ou</w:t>
      </w:r>
      <w:proofErr w:type="spellEnd"/>
      <w:r w:rsidRPr="00A216D5">
        <w:t xml:space="preserve"> k-means com base </w:t>
      </w:r>
      <w:proofErr w:type="spellStart"/>
      <w:r w:rsidRPr="00A216D5">
        <w:t>em</w:t>
      </w:r>
      <w:proofErr w:type="spellEnd"/>
      <w:r w:rsidRPr="00A216D5">
        <w:t xml:space="preserve"> </w:t>
      </w:r>
      <w:proofErr w:type="spellStart"/>
      <w:r w:rsidRPr="00A216D5">
        <w:t>critérios</w:t>
      </w:r>
      <w:proofErr w:type="spellEnd"/>
      <w:r w:rsidRPr="00A216D5">
        <w:t xml:space="preserve"> de interesse, </w:t>
      </w:r>
      <w:proofErr w:type="spellStart"/>
      <w:r w:rsidRPr="00A216D5">
        <w:t>conhecimento</w:t>
      </w:r>
      <w:proofErr w:type="spellEnd"/>
      <w:r w:rsidRPr="00A216D5">
        <w:t xml:space="preserve"> e </w:t>
      </w:r>
      <w:proofErr w:type="spellStart"/>
      <w:r w:rsidRPr="00A216D5">
        <w:t>percepções</w:t>
      </w:r>
      <w:proofErr w:type="spellEnd"/>
    </w:p>
    <w:p w14:paraId="0B934A30" w14:textId="77777777" w:rsidR="00A216D5" w:rsidRPr="00A216D5" w:rsidRDefault="00A216D5" w:rsidP="00A216D5">
      <w:r w:rsidRPr="00A216D5">
        <w:pict w14:anchorId="7392B86B">
          <v:rect id="_x0000_i1067" style="width:0;height:1.5pt" o:hralign="center" o:hrstd="t" o:hr="t" fillcolor="#a0a0a0" stroked="f"/>
        </w:pict>
      </w:r>
    </w:p>
    <w:p w14:paraId="2C91C784" w14:textId="77777777" w:rsidR="00A216D5" w:rsidRPr="00A216D5" w:rsidRDefault="00A216D5" w:rsidP="00A216D5">
      <w:pPr>
        <w:rPr>
          <w:b/>
          <w:bCs/>
        </w:rPr>
      </w:pPr>
      <w:r w:rsidRPr="00A216D5">
        <w:rPr>
          <w:rFonts w:ascii="Segoe UI Emoji" w:hAnsi="Segoe UI Emoji" w:cs="Segoe UI Emoji"/>
          <w:b/>
          <w:bCs/>
        </w:rPr>
        <w:t>📊</w:t>
      </w:r>
      <w:r w:rsidRPr="00A216D5">
        <w:rPr>
          <w:b/>
          <w:bCs/>
        </w:rPr>
        <w:t xml:space="preserve"> 2. </w:t>
      </w:r>
      <w:proofErr w:type="spellStart"/>
      <w:r w:rsidRPr="00A216D5">
        <w:rPr>
          <w:b/>
          <w:bCs/>
        </w:rPr>
        <w:t>Análises</w:t>
      </w:r>
      <w:proofErr w:type="spellEnd"/>
      <w:r w:rsidRPr="00A216D5">
        <w:rPr>
          <w:b/>
          <w:bCs/>
        </w:rPr>
        <w:t xml:space="preserve"> </w:t>
      </w:r>
      <w:proofErr w:type="spellStart"/>
      <w:r w:rsidRPr="00A216D5">
        <w:rPr>
          <w:b/>
          <w:bCs/>
        </w:rPr>
        <w:t>Comparativas</w:t>
      </w:r>
      <w:proofErr w:type="spellEnd"/>
    </w:p>
    <w:p w14:paraId="6F9FCFA4" w14:textId="77777777" w:rsidR="00A216D5" w:rsidRPr="00A216D5" w:rsidRDefault="00A216D5" w:rsidP="00A216D5">
      <w:pPr>
        <w:numPr>
          <w:ilvl w:val="0"/>
          <w:numId w:val="11"/>
        </w:numPr>
      </w:pPr>
      <w:r w:rsidRPr="00A216D5">
        <w:rPr>
          <w:b/>
          <w:bCs/>
        </w:rPr>
        <w:t xml:space="preserve">Testes de </w:t>
      </w:r>
      <w:proofErr w:type="spellStart"/>
      <w:r w:rsidRPr="00A216D5">
        <w:rPr>
          <w:b/>
          <w:bCs/>
        </w:rPr>
        <w:t>significância</w:t>
      </w:r>
      <w:proofErr w:type="spellEnd"/>
      <w:r w:rsidRPr="00A216D5">
        <w:t>: Qui-</w:t>
      </w:r>
      <w:proofErr w:type="spellStart"/>
      <w:r w:rsidRPr="00A216D5">
        <w:t>quadrado</w:t>
      </w:r>
      <w:proofErr w:type="spellEnd"/>
      <w:r w:rsidRPr="00A216D5">
        <w:t xml:space="preserve"> (</w:t>
      </w:r>
      <w:proofErr w:type="spellStart"/>
      <w:r w:rsidRPr="00A216D5">
        <w:t>variáveis</w:t>
      </w:r>
      <w:proofErr w:type="spellEnd"/>
      <w:r w:rsidRPr="00A216D5">
        <w:t xml:space="preserve"> </w:t>
      </w:r>
      <w:proofErr w:type="spellStart"/>
      <w:r w:rsidRPr="00A216D5">
        <w:t>categóricas</w:t>
      </w:r>
      <w:proofErr w:type="spellEnd"/>
      <w:r w:rsidRPr="00A216D5">
        <w:t xml:space="preserve">), T-test </w:t>
      </w:r>
      <w:proofErr w:type="spellStart"/>
      <w:r w:rsidRPr="00A216D5">
        <w:t>ou</w:t>
      </w:r>
      <w:proofErr w:type="spellEnd"/>
      <w:r w:rsidRPr="00A216D5">
        <w:t xml:space="preserve"> ANOVA (</w:t>
      </w:r>
      <w:proofErr w:type="spellStart"/>
      <w:r w:rsidRPr="00A216D5">
        <w:t>médias</w:t>
      </w:r>
      <w:proofErr w:type="spellEnd"/>
      <w:r w:rsidRPr="00A216D5">
        <w:t>)</w:t>
      </w:r>
    </w:p>
    <w:p w14:paraId="60EDCBB9" w14:textId="77777777" w:rsidR="00A216D5" w:rsidRPr="00A216D5" w:rsidRDefault="00A216D5" w:rsidP="00A216D5">
      <w:pPr>
        <w:numPr>
          <w:ilvl w:val="0"/>
          <w:numId w:val="11"/>
        </w:numPr>
      </w:pPr>
      <w:r w:rsidRPr="00A216D5">
        <w:rPr>
          <w:b/>
          <w:bCs/>
        </w:rPr>
        <w:t xml:space="preserve">Testes Post-Hoc (Newman-Keuls </w:t>
      </w:r>
      <w:proofErr w:type="spellStart"/>
      <w:r w:rsidRPr="00A216D5">
        <w:rPr>
          <w:b/>
          <w:bCs/>
        </w:rPr>
        <w:t>ou</w:t>
      </w:r>
      <w:proofErr w:type="spellEnd"/>
      <w:r w:rsidRPr="00A216D5">
        <w:rPr>
          <w:b/>
          <w:bCs/>
        </w:rPr>
        <w:t xml:space="preserve"> Tukey HSD)</w:t>
      </w:r>
      <w:r w:rsidRPr="00A216D5">
        <w:t xml:space="preserve"> para </w:t>
      </w:r>
      <w:proofErr w:type="spellStart"/>
      <w:r w:rsidRPr="00A216D5">
        <w:t>entender</w:t>
      </w:r>
      <w:proofErr w:type="spellEnd"/>
      <w:r w:rsidRPr="00A216D5">
        <w:t xml:space="preserve"> </w:t>
      </w:r>
      <w:proofErr w:type="spellStart"/>
      <w:r w:rsidRPr="00A216D5">
        <w:t>diferenças</w:t>
      </w:r>
      <w:proofErr w:type="spellEnd"/>
      <w:r w:rsidRPr="00A216D5">
        <w:t xml:space="preserve"> entre </w:t>
      </w:r>
      <w:proofErr w:type="spellStart"/>
      <w:r w:rsidRPr="00A216D5">
        <w:t>subgrupos</w:t>
      </w:r>
      <w:proofErr w:type="spellEnd"/>
    </w:p>
    <w:p w14:paraId="1DAD6FDF" w14:textId="77777777" w:rsidR="00A216D5" w:rsidRPr="00A216D5" w:rsidRDefault="00A216D5" w:rsidP="00A216D5">
      <w:pPr>
        <w:numPr>
          <w:ilvl w:val="0"/>
          <w:numId w:val="11"/>
        </w:numPr>
      </w:pPr>
      <w:proofErr w:type="spellStart"/>
      <w:r w:rsidRPr="00A216D5">
        <w:t>Comparações</w:t>
      </w:r>
      <w:proofErr w:type="spellEnd"/>
      <w:r w:rsidRPr="00A216D5">
        <w:t xml:space="preserve"> entre </w:t>
      </w:r>
      <w:proofErr w:type="spellStart"/>
      <w:r w:rsidRPr="00A216D5">
        <w:rPr>
          <w:b/>
          <w:bCs/>
        </w:rPr>
        <w:t>usuários</w:t>
      </w:r>
      <w:proofErr w:type="spellEnd"/>
      <w:r w:rsidRPr="00A216D5">
        <w:rPr>
          <w:b/>
          <w:bCs/>
        </w:rPr>
        <w:t xml:space="preserve"> e </w:t>
      </w:r>
      <w:proofErr w:type="spellStart"/>
      <w:r w:rsidRPr="00A216D5">
        <w:rPr>
          <w:b/>
          <w:bCs/>
        </w:rPr>
        <w:t>não</w:t>
      </w:r>
      <w:proofErr w:type="spellEnd"/>
      <w:r w:rsidRPr="00A216D5">
        <w:rPr>
          <w:b/>
          <w:bCs/>
        </w:rPr>
        <w:t xml:space="preserve"> </w:t>
      </w:r>
      <w:proofErr w:type="spellStart"/>
      <w:r w:rsidRPr="00A216D5">
        <w:rPr>
          <w:b/>
          <w:bCs/>
        </w:rPr>
        <w:t>usuários</w:t>
      </w:r>
      <w:proofErr w:type="spellEnd"/>
      <w:r w:rsidRPr="00A216D5">
        <w:rPr>
          <w:b/>
          <w:bCs/>
        </w:rPr>
        <w:t xml:space="preserve"> da </w:t>
      </w:r>
      <w:proofErr w:type="spellStart"/>
      <w:r w:rsidRPr="00A216D5">
        <w:rPr>
          <w:b/>
          <w:bCs/>
        </w:rPr>
        <w:t>Vitacon</w:t>
      </w:r>
      <w:proofErr w:type="spellEnd"/>
    </w:p>
    <w:p w14:paraId="21A97490" w14:textId="77777777" w:rsidR="00A216D5" w:rsidRPr="00A216D5" w:rsidRDefault="00A216D5" w:rsidP="00A216D5">
      <w:r w:rsidRPr="00A216D5">
        <w:pict w14:anchorId="5EB9D5D5">
          <v:rect id="_x0000_i1068" style="width:0;height:1.5pt" o:hralign="center" o:hrstd="t" o:hr="t" fillcolor="#a0a0a0" stroked="f"/>
        </w:pict>
      </w:r>
    </w:p>
    <w:p w14:paraId="7CE974C7" w14:textId="77777777" w:rsidR="00A216D5" w:rsidRPr="00A216D5" w:rsidRDefault="00A216D5" w:rsidP="00A216D5">
      <w:pPr>
        <w:rPr>
          <w:b/>
          <w:bCs/>
        </w:rPr>
      </w:pPr>
      <w:r w:rsidRPr="00A216D5">
        <w:rPr>
          <w:rFonts w:ascii="Segoe UI Emoji" w:hAnsi="Segoe UI Emoji" w:cs="Segoe UI Emoji"/>
          <w:b/>
          <w:bCs/>
        </w:rPr>
        <w:t>💡</w:t>
      </w:r>
      <w:r w:rsidRPr="00A216D5">
        <w:rPr>
          <w:b/>
          <w:bCs/>
        </w:rPr>
        <w:t xml:space="preserve"> 3. </w:t>
      </w:r>
      <w:proofErr w:type="spellStart"/>
      <w:r w:rsidRPr="00A216D5">
        <w:rPr>
          <w:b/>
          <w:bCs/>
        </w:rPr>
        <w:t>Análises</w:t>
      </w:r>
      <w:proofErr w:type="spellEnd"/>
      <w:r w:rsidRPr="00A216D5">
        <w:rPr>
          <w:b/>
          <w:bCs/>
        </w:rPr>
        <w:t xml:space="preserve"> </w:t>
      </w:r>
      <w:proofErr w:type="spellStart"/>
      <w:r w:rsidRPr="00A216D5">
        <w:rPr>
          <w:b/>
          <w:bCs/>
        </w:rPr>
        <w:t>Explicativas</w:t>
      </w:r>
      <w:proofErr w:type="spellEnd"/>
      <w:r w:rsidRPr="00A216D5">
        <w:rPr>
          <w:b/>
          <w:bCs/>
        </w:rPr>
        <w:t xml:space="preserve"> e </w:t>
      </w:r>
      <w:proofErr w:type="spellStart"/>
      <w:r w:rsidRPr="00A216D5">
        <w:rPr>
          <w:b/>
          <w:bCs/>
        </w:rPr>
        <w:t>Preditivas</w:t>
      </w:r>
      <w:proofErr w:type="spellEnd"/>
    </w:p>
    <w:p w14:paraId="2331E68A" w14:textId="77777777" w:rsidR="00A216D5" w:rsidRPr="00A216D5" w:rsidRDefault="00A216D5" w:rsidP="00A216D5">
      <w:pPr>
        <w:numPr>
          <w:ilvl w:val="0"/>
          <w:numId w:val="12"/>
        </w:numPr>
      </w:pPr>
      <w:proofErr w:type="spellStart"/>
      <w:r w:rsidRPr="00A216D5">
        <w:rPr>
          <w:b/>
          <w:bCs/>
        </w:rPr>
        <w:t>Regressão</w:t>
      </w:r>
      <w:proofErr w:type="spellEnd"/>
      <w:r w:rsidRPr="00A216D5">
        <w:rPr>
          <w:b/>
          <w:bCs/>
        </w:rPr>
        <w:t xml:space="preserve"> linear </w:t>
      </w:r>
      <w:proofErr w:type="spellStart"/>
      <w:r w:rsidRPr="00A216D5">
        <w:rPr>
          <w:b/>
          <w:bCs/>
        </w:rPr>
        <w:t>múltipla</w:t>
      </w:r>
      <w:proofErr w:type="spellEnd"/>
      <w:r w:rsidRPr="00A216D5">
        <w:t xml:space="preserve"> com "</w:t>
      </w:r>
      <w:proofErr w:type="spellStart"/>
      <w:r w:rsidRPr="00A216D5">
        <w:t>Gosta_imoveis_Vitacon</w:t>
      </w:r>
      <w:proofErr w:type="spellEnd"/>
      <w:r w:rsidRPr="00A216D5">
        <w:t xml:space="preserve">" </w:t>
      </w:r>
      <w:proofErr w:type="spellStart"/>
      <w:r w:rsidRPr="00A216D5">
        <w:t>como</w:t>
      </w:r>
      <w:proofErr w:type="spellEnd"/>
      <w:r w:rsidRPr="00A216D5">
        <w:t xml:space="preserve"> </w:t>
      </w:r>
      <w:proofErr w:type="spellStart"/>
      <w:r w:rsidRPr="00A216D5">
        <w:t>variável</w:t>
      </w:r>
      <w:proofErr w:type="spellEnd"/>
      <w:r w:rsidRPr="00A216D5">
        <w:t xml:space="preserve"> </w:t>
      </w:r>
      <w:proofErr w:type="spellStart"/>
      <w:r w:rsidRPr="00A216D5">
        <w:t>dependente</w:t>
      </w:r>
      <w:proofErr w:type="spellEnd"/>
    </w:p>
    <w:p w14:paraId="4C65F381" w14:textId="77777777" w:rsidR="00A216D5" w:rsidRPr="00A216D5" w:rsidRDefault="00A216D5" w:rsidP="00A216D5">
      <w:pPr>
        <w:numPr>
          <w:ilvl w:val="0"/>
          <w:numId w:val="12"/>
        </w:numPr>
      </w:pPr>
      <w:proofErr w:type="spellStart"/>
      <w:r w:rsidRPr="00A216D5">
        <w:rPr>
          <w:b/>
          <w:bCs/>
        </w:rPr>
        <w:t>Regressão</w:t>
      </w:r>
      <w:proofErr w:type="spellEnd"/>
      <w:r w:rsidRPr="00A216D5">
        <w:rPr>
          <w:b/>
          <w:bCs/>
        </w:rPr>
        <w:t xml:space="preserve"> </w:t>
      </w:r>
      <w:proofErr w:type="spellStart"/>
      <w:r w:rsidRPr="00A216D5">
        <w:rPr>
          <w:b/>
          <w:bCs/>
        </w:rPr>
        <w:t>logística</w:t>
      </w:r>
      <w:proofErr w:type="spellEnd"/>
      <w:r w:rsidRPr="00A216D5">
        <w:t xml:space="preserve"> para </w:t>
      </w:r>
      <w:proofErr w:type="spellStart"/>
      <w:r w:rsidRPr="00A216D5">
        <w:t>variáveis</w:t>
      </w:r>
      <w:proofErr w:type="spellEnd"/>
      <w:r w:rsidRPr="00A216D5">
        <w:t xml:space="preserve"> </w:t>
      </w:r>
      <w:proofErr w:type="spellStart"/>
      <w:r w:rsidRPr="00A216D5">
        <w:t>binárias</w:t>
      </w:r>
      <w:proofErr w:type="spellEnd"/>
      <w:r w:rsidRPr="00A216D5">
        <w:t xml:space="preserve"> (ex. "</w:t>
      </w:r>
      <w:proofErr w:type="spellStart"/>
      <w:r w:rsidRPr="00A216D5">
        <w:t>Compraria_Vitacon_futuro</w:t>
      </w:r>
      <w:proofErr w:type="spellEnd"/>
      <w:r w:rsidRPr="00A216D5">
        <w:t>")</w:t>
      </w:r>
    </w:p>
    <w:p w14:paraId="7E3B7E9E" w14:textId="77777777" w:rsidR="00A216D5" w:rsidRPr="00A216D5" w:rsidRDefault="00A216D5" w:rsidP="00A216D5">
      <w:pPr>
        <w:numPr>
          <w:ilvl w:val="0"/>
          <w:numId w:val="12"/>
        </w:numPr>
      </w:pPr>
      <w:proofErr w:type="spellStart"/>
      <w:r w:rsidRPr="00A216D5">
        <w:rPr>
          <w:b/>
          <w:bCs/>
        </w:rPr>
        <w:t>Árvores</w:t>
      </w:r>
      <w:proofErr w:type="spellEnd"/>
      <w:r w:rsidRPr="00A216D5">
        <w:rPr>
          <w:b/>
          <w:bCs/>
        </w:rPr>
        <w:t xml:space="preserve"> de </w:t>
      </w:r>
      <w:proofErr w:type="spellStart"/>
      <w:r w:rsidRPr="00A216D5">
        <w:rPr>
          <w:b/>
          <w:bCs/>
        </w:rPr>
        <w:t>decisão</w:t>
      </w:r>
      <w:proofErr w:type="spellEnd"/>
      <w:r w:rsidRPr="00A216D5">
        <w:rPr>
          <w:b/>
          <w:bCs/>
        </w:rPr>
        <w:t xml:space="preserve"> / random forest</w:t>
      </w:r>
      <w:r w:rsidRPr="00A216D5">
        <w:t xml:space="preserve"> para </w:t>
      </w:r>
      <w:proofErr w:type="spellStart"/>
      <w:r w:rsidRPr="00A216D5">
        <w:t>identificar</w:t>
      </w:r>
      <w:proofErr w:type="spellEnd"/>
      <w:r w:rsidRPr="00A216D5">
        <w:t xml:space="preserve"> </w:t>
      </w:r>
      <w:proofErr w:type="spellStart"/>
      <w:r w:rsidRPr="00A216D5">
        <w:t>os</w:t>
      </w:r>
      <w:proofErr w:type="spellEnd"/>
      <w:r w:rsidRPr="00A216D5">
        <w:t xml:space="preserve"> </w:t>
      </w:r>
      <w:proofErr w:type="spellStart"/>
      <w:r w:rsidRPr="00A216D5">
        <w:t>fatores</w:t>
      </w:r>
      <w:proofErr w:type="spellEnd"/>
      <w:r w:rsidRPr="00A216D5">
        <w:t xml:space="preserve"> que </w:t>
      </w:r>
      <w:proofErr w:type="spellStart"/>
      <w:r w:rsidRPr="00A216D5">
        <w:t>mais</w:t>
      </w:r>
      <w:proofErr w:type="spellEnd"/>
      <w:r w:rsidRPr="00A216D5">
        <w:t xml:space="preserve"> </w:t>
      </w:r>
      <w:proofErr w:type="spellStart"/>
      <w:r w:rsidRPr="00A216D5">
        <w:t>influenciam</w:t>
      </w:r>
      <w:proofErr w:type="spellEnd"/>
      <w:r w:rsidRPr="00A216D5">
        <w:t xml:space="preserve"> </w:t>
      </w:r>
      <w:proofErr w:type="spellStart"/>
      <w:r w:rsidRPr="00A216D5">
        <w:t>afinidade</w:t>
      </w:r>
      <w:proofErr w:type="spellEnd"/>
      <w:r w:rsidRPr="00A216D5">
        <w:t xml:space="preserve"> com a </w:t>
      </w:r>
      <w:proofErr w:type="spellStart"/>
      <w:r w:rsidRPr="00A216D5">
        <w:t>marca</w:t>
      </w:r>
      <w:proofErr w:type="spellEnd"/>
    </w:p>
    <w:p w14:paraId="4B755CAC" w14:textId="77777777" w:rsidR="00A216D5" w:rsidRPr="00A216D5" w:rsidRDefault="00A216D5" w:rsidP="00A216D5">
      <w:r w:rsidRPr="00A216D5">
        <w:pict w14:anchorId="1A4D3B0D">
          <v:rect id="_x0000_i1069" style="width:0;height:1.5pt" o:hralign="center" o:hrstd="t" o:hr="t" fillcolor="#a0a0a0" stroked="f"/>
        </w:pict>
      </w:r>
    </w:p>
    <w:p w14:paraId="70711443" w14:textId="77777777" w:rsidR="00A216D5" w:rsidRPr="00A216D5" w:rsidRDefault="00A216D5" w:rsidP="00A216D5">
      <w:pPr>
        <w:rPr>
          <w:b/>
          <w:bCs/>
        </w:rPr>
      </w:pPr>
      <w:r w:rsidRPr="00A216D5">
        <w:rPr>
          <w:rFonts w:ascii="Segoe UI Emoji" w:hAnsi="Segoe UI Emoji" w:cs="Segoe UI Emoji"/>
          <w:b/>
          <w:bCs/>
        </w:rPr>
        <w:t>🧠</w:t>
      </w:r>
      <w:r w:rsidRPr="00A216D5">
        <w:rPr>
          <w:b/>
          <w:bCs/>
        </w:rPr>
        <w:t xml:space="preserve"> 4. </w:t>
      </w:r>
      <w:proofErr w:type="spellStart"/>
      <w:r w:rsidRPr="00A216D5">
        <w:rPr>
          <w:b/>
          <w:bCs/>
        </w:rPr>
        <w:t>Análise</w:t>
      </w:r>
      <w:proofErr w:type="spellEnd"/>
      <w:r w:rsidRPr="00A216D5">
        <w:rPr>
          <w:b/>
          <w:bCs/>
        </w:rPr>
        <w:t xml:space="preserve"> </w:t>
      </w:r>
      <w:proofErr w:type="spellStart"/>
      <w:r w:rsidRPr="00A216D5">
        <w:rPr>
          <w:b/>
          <w:bCs/>
        </w:rPr>
        <w:t>Fatorial</w:t>
      </w:r>
      <w:proofErr w:type="spellEnd"/>
      <w:r w:rsidRPr="00A216D5">
        <w:rPr>
          <w:b/>
          <w:bCs/>
        </w:rPr>
        <w:t xml:space="preserve"> e </w:t>
      </w:r>
      <w:proofErr w:type="spellStart"/>
      <w:r w:rsidRPr="00A216D5">
        <w:rPr>
          <w:b/>
          <w:bCs/>
        </w:rPr>
        <w:t>Componentes</w:t>
      </w:r>
      <w:proofErr w:type="spellEnd"/>
      <w:r w:rsidRPr="00A216D5">
        <w:rPr>
          <w:b/>
          <w:bCs/>
        </w:rPr>
        <w:t xml:space="preserve"> </w:t>
      </w:r>
      <w:proofErr w:type="spellStart"/>
      <w:r w:rsidRPr="00A216D5">
        <w:rPr>
          <w:b/>
          <w:bCs/>
        </w:rPr>
        <w:t>Principais</w:t>
      </w:r>
      <w:proofErr w:type="spellEnd"/>
    </w:p>
    <w:p w14:paraId="3D23501E" w14:textId="77777777" w:rsidR="00A216D5" w:rsidRPr="00A216D5" w:rsidRDefault="00A216D5" w:rsidP="00A216D5">
      <w:pPr>
        <w:numPr>
          <w:ilvl w:val="0"/>
          <w:numId w:val="13"/>
        </w:numPr>
      </w:pPr>
      <w:proofErr w:type="spellStart"/>
      <w:r w:rsidRPr="00A216D5">
        <w:lastRenderedPageBreak/>
        <w:t>Redução</w:t>
      </w:r>
      <w:proofErr w:type="spellEnd"/>
      <w:r w:rsidRPr="00A216D5">
        <w:t xml:space="preserve"> de </w:t>
      </w:r>
      <w:proofErr w:type="spellStart"/>
      <w:r w:rsidRPr="00A216D5">
        <w:t>dimensionalidade</w:t>
      </w:r>
      <w:proofErr w:type="spellEnd"/>
      <w:r w:rsidRPr="00A216D5">
        <w:t xml:space="preserve">: </w:t>
      </w:r>
      <w:proofErr w:type="spellStart"/>
      <w:r w:rsidRPr="00A216D5">
        <w:t>agrupar</w:t>
      </w:r>
      <w:proofErr w:type="spellEnd"/>
      <w:r w:rsidRPr="00A216D5">
        <w:t xml:space="preserve"> </w:t>
      </w:r>
      <w:proofErr w:type="spellStart"/>
      <w:r w:rsidRPr="00A216D5">
        <w:t>frases</w:t>
      </w:r>
      <w:proofErr w:type="spellEnd"/>
      <w:r w:rsidRPr="00A216D5">
        <w:t xml:space="preserve">, </w:t>
      </w:r>
      <w:proofErr w:type="spellStart"/>
      <w:r w:rsidRPr="00A216D5">
        <w:t>critérios</w:t>
      </w:r>
      <w:proofErr w:type="spellEnd"/>
      <w:r w:rsidRPr="00A216D5">
        <w:t xml:space="preserve"> e </w:t>
      </w:r>
      <w:proofErr w:type="spellStart"/>
      <w:r w:rsidRPr="00A216D5">
        <w:t>adjetivos</w:t>
      </w:r>
      <w:proofErr w:type="spellEnd"/>
      <w:r w:rsidRPr="00A216D5">
        <w:t xml:space="preserve"> </w:t>
      </w:r>
      <w:proofErr w:type="spellStart"/>
      <w:r w:rsidRPr="00A216D5">
        <w:t>em</w:t>
      </w:r>
      <w:proofErr w:type="spellEnd"/>
      <w:r w:rsidRPr="00A216D5">
        <w:t xml:space="preserve"> </w:t>
      </w:r>
      <w:proofErr w:type="spellStart"/>
      <w:r w:rsidRPr="00A216D5">
        <w:t>fatores</w:t>
      </w:r>
      <w:proofErr w:type="spellEnd"/>
      <w:r w:rsidRPr="00A216D5">
        <w:t xml:space="preserve"> </w:t>
      </w:r>
      <w:proofErr w:type="spellStart"/>
      <w:r w:rsidRPr="00A216D5">
        <w:t>latentes</w:t>
      </w:r>
      <w:proofErr w:type="spellEnd"/>
    </w:p>
    <w:p w14:paraId="0EC55975" w14:textId="77777777" w:rsidR="00A216D5" w:rsidRPr="00A216D5" w:rsidRDefault="00A216D5" w:rsidP="00A216D5">
      <w:pPr>
        <w:numPr>
          <w:ilvl w:val="0"/>
          <w:numId w:val="13"/>
        </w:numPr>
      </w:pPr>
      <w:proofErr w:type="spellStart"/>
      <w:r w:rsidRPr="00A216D5">
        <w:rPr>
          <w:b/>
          <w:bCs/>
        </w:rPr>
        <w:t>Análise</w:t>
      </w:r>
      <w:proofErr w:type="spellEnd"/>
      <w:r w:rsidRPr="00A216D5">
        <w:rPr>
          <w:b/>
          <w:bCs/>
        </w:rPr>
        <w:t xml:space="preserve"> de </w:t>
      </w:r>
      <w:proofErr w:type="spellStart"/>
      <w:r w:rsidRPr="00A216D5">
        <w:rPr>
          <w:b/>
          <w:bCs/>
        </w:rPr>
        <w:t>Correspondência</w:t>
      </w:r>
      <w:proofErr w:type="spellEnd"/>
      <w:r w:rsidRPr="00A216D5">
        <w:t xml:space="preserve"> entre </w:t>
      </w:r>
      <w:proofErr w:type="spellStart"/>
      <w:r w:rsidRPr="00A216D5">
        <w:t>atributos</w:t>
      </w:r>
      <w:proofErr w:type="spellEnd"/>
      <w:r w:rsidRPr="00A216D5">
        <w:t xml:space="preserve"> </w:t>
      </w:r>
      <w:proofErr w:type="spellStart"/>
      <w:r w:rsidRPr="00A216D5">
        <w:t>escolhidos</w:t>
      </w:r>
      <w:proofErr w:type="spellEnd"/>
      <w:r w:rsidRPr="00A216D5">
        <w:t xml:space="preserve"> e </w:t>
      </w:r>
      <w:proofErr w:type="spellStart"/>
      <w:r w:rsidRPr="00A216D5">
        <w:t>perfis</w:t>
      </w:r>
      <w:proofErr w:type="spellEnd"/>
      <w:r w:rsidRPr="00A216D5">
        <w:t xml:space="preserve"> dos </w:t>
      </w:r>
      <w:proofErr w:type="spellStart"/>
      <w:r w:rsidRPr="00A216D5">
        <w:t>respondentes</w:t>
      </w:r>
      <w:proofErr w:type="spellEnd"/>
    </w:p>
    <w:p w14:paraId="440586B7" w14:textId="77777777" w:rsidR="00A216D5" w:rsidRPr="00A216D5" w:rsidRDefault="00A216D5" w:rsidP="00A216D5">
      <w:r w:rsidRPr="00A216D5">
        <w:pict w14:anchorId="1FDF2011">
          <v:rect id="_x0000_i1070" style="width:0;height:1.5pt" o:hralign="center" o:hrstd="t" o:hr="t" fillcolor="#a0a0a0" stroked="f"/>
        </w:pict>
      </w:r>
    </w:p>
    <w:p w14:paraId="230DF093" w14:textId="77777777" w:rsidR="00A216D5" w:rsidRPr="00A216D5" w:rsidRDefault="00A216D5" w:rsidP="00A216D5">
      <w:pPr>
        <w:rPr>
          <w:b/>
          <w:bCs/>
        </w:rPr>
      </w:pPr>
      <w:r w:rsidRPr="00A216D5">
        <w:rPr>
          <w:rFonts w:ascii="Segoe UI Emoji" w:hAnsi="Segoe UI Emoji" w:cs="Segoe UI Emoji"/>
          <w:b/>
          <w:bCs/>
        </w:rPr>
        <w:t>📌</w:t>
      </w:r>
      <w:r w:rsidRPr="00A216D5">
        <w:rPr>
          <w:b/>
          <w:bCs/>
        </w:rPr>
        <w:t xml:space="preserve"> 5. </w:t>
      </w:r>
      <w:proofErr w:type="spellStart"/>
      <w:r w:rsidRPr="00A216D5">
        <w:rPr>
          <w:b/>
          <w:bCs/>
        </w:rPr>
        <w:t>Análises</w:t>
      </w:r>
      <w:proofErr w:type="spellEnd"/>
      <w:r w:rsidRPr="00A216D5">
        <w:rPr>
          <w:b/>
          <w:bCs/>
        </w:rPr>
        <w:t xml:space="preserve"> do </w:t>
      </w:r>
      <w:proofErr w:type="spellStart"/>
      <w:r w:rsidRPr="00A216D5">
        <w:rPr>
          <w:b/>
          <w:bCs/>
        </w:rPr>
        <w:t>tipo</w:t>
      </w:r>
      <w:proofErr w:type="spellEnd"/>
      <w:r w:rsidRPr="00A216D5">
        <w:rPr>
          <w:b/>
          <w:bCs/>
        </w:rPr>
        <w:t xml:space="preserve"> Penalty (</w:t>
      </w:r>
      <w:proofErr w:type="spellStart"/>
      <w:r w:rsidRPr="00A216D5">
        <w:rPr>
          <w:b/>
          <w:bCs/>
        </w:rPr>
        <w:t>ou</w:t>
      </w:r>
      <w:proofErr w:type="spellEnd"/>
      <w:r w:rsidRPr="00A216D5">
        <w:rPr>
          <w:b/>
          <w:bCs/>
        </w:rPr>
        <w:t xml:space="preserve"> Impacto / </w:t>
      </w:r>
      <w:proofErr w:type="spellStart"/>
      <w:r w:rsidRPr="00A216D5">
        <w:rPr>
          <w:b/>
          <w:bCs/>
        </w:rPr>
        <w:t>Importância</w:t>
      </w:r>
      <w:proofErr w:type="spellEnd"/>
      <w:r w:rsidRPr="00A216D5">
        <w:rPr>
          <w:b/>
          <w:bCs/>
        </w:rPr>
        <w:t xml:space="preserve"> x Performance)</w:t>
      </w:r>
    </w:p>
    <w:p w14:paraId="68D305ED" w14:textId="77777777" w:rsidR="00A216D5" w:rsidRPr="00A216D5" w:rsidRDefault="00A216D5" w:rsidP="00A216D5">
      <w:proofErr w:type="spellStart"/>
      <w:r w:rsidRPr="00A216D5">
        <w:t>Você</w:t>
      </w:r>
      <w:proofErr w:type="spellEnd"/>
      <w:r w:rsidRPr="00A216D5">
        <w:t xml:space="preserve"> </w:t>
      </w:r>
      <w:proofErr w:type="spellStart"/>
      <w:r w:rsidRPr="00A216D5">
        <w:t>já</w:t>
      </w:r>
      <w:proofErr w:type="spellEnd"/>
      <w:r w:rsidRPr="00A216D5">
        <w:t xml:space="preserve"> </w:t>
      </w:r>
      <w:proofErr w:type="spellStart"/>
      <w:r w:rsidRPr="00A216D5">
        <w:t>citou</w:t>
      </w:r>
      <w:proofErr w:type="spellEnd"/>
      <w:r w:rsidRPr="00A216D5">
        <w:t xml:space="preserve"> </w:t>
      </w:r>
      <w:proofErr w:type="spellStart"/>
      <w:r w:rsidRPr="00A216D5">
        <w:t>ótimas</w:t>
      </w:r>
      <w:proofErr w:type="spellEnd"/>
      <w:r w:rsidRPr="00A216D5">
        <w:t xml:space="preserve"> </w:t>
      </w:r>
      <w:proofErr w:type="spellStart"/>
      <w:r w:rsidRPr="00A216D5">
        <w:t>possibilidades</w:t>
      </w:r>
      <w:proofErr w:type="spellEnd"/>
      <w:r w:rsidRPr="00A216D5">
        <w:t>:</w:t>
      </w:r>
    </w:p>
    <w:p w14:paraId="02973CBA" w14:textId="77777777" w:rsidR="00A216D5" w:rsidRPr="00A216D5" w:rsidRDefault="00A216D5" w:rsidP="00A216D5">
      <w:pPr>
        <w:numPr>
          <w:ilvl w:val="0"/>
          <w:numId w:val="14"/>
        </w:numPr>
      </w:pPr>
      <w:proofErr w:type="spellStart"/>
      <w:r w:rsidRPr="00A216D5">
        <w:t>Gosta_imoveis_Vitacon</w:t>
      </w:r>
      <w:proofErr w:type="spellEnd"/>
      <w:r w:rsidRPr="00A216D5">
        <w:t xml:space="preserve"> vs </w:t>
      </w:r>
      <w:proofErr w:type="spellStart"/>
      <w:r w:rsidRPr="00A216D5">
        <w:t>Qualidade_percebida</w:t>
      </w:r>
      <w:proofErr w:type="spellEnd"/>
    </w:p>
    <w:p w14:paraId="7F01670F" w14:textId="77777777" w:rsidR="00A216D5" w:rsidRPr="00A216D5" w:rsidRDefault="00A216D5" w:rsidP="00A216D5">
      <w:pPr>
        <w:numPr>
          <w:ilvl w:val="0"/>
          <w:numId w:val="14"/>
        </w:numPr>
      </w:pPr>
      <w:proofErr w:type="spellStart"/>
      <w:r w:rsidRPr="00A216D5">
        <w:t>Gosta_imoveis_Vitacon</w:t>
      </w:r>
      <w:proofErr w:type="spellEnd"/>
      <w:r w:rsidRPr="00A216D5">
        <w:t xml:space="preserve"> vs </w:t>
      </w:r>
      <w:proofErr w:type="spellStart"/>
      <w:r w:rsidRPr="00A216D5">
        <w:t>Custo_beneficio</w:t>
      </w:r>
      <w:proofErr w:type="spellEnd"/>
    </w:p>
    <w:p w14:paraId="73DBB331" w14:textId="77777777" w:rsidR="00A216D5" w:rsidRPr="00A216D5" w:rsidRDefault="00A216D5" w:rsidP="00A216D5">
      <w:pPr>
        <w:numPr>
          <w:ilvl w:val="0"/>
          <w:numId w:val="14"/>
        </w:numPr>
      </w:pPr>
      <w:proofErr w:type="spellStart"/>
      <w:r w:rsidRPr="00A216D5">
        <w:t>Gosta_imoveis_Vitacon</w:t>
      </w:r>
      <w:proofErr w:type="spellEnd"/>
      <w:r w:rsidRPr="00A216D5">
        <w:t xml:space="preserve"> vs </w:t>
      </w:r>
      <w:proofErr w:type="spellStart"/>
      <w:r w:rsidRPr="00A216D5">
        <w:t>Prob_recomendar</w:t>
      </w:r>
      <w:proofErr w:type="spellEnd"/>
    </w:p>
    <w:p w14:paraId="4E766299" w14:textId="77777777" w:rsidR="00A216D5" w:rsidRPr="00A216D5" w:rsidRDefault="00A216D5" w:rsidP="00A216D5">
      <w:r w:rsidRPr="00A216D5">
        <w:t xml:space="preserve">Podemos </w:t>
      </w:r>
      <w:proofErr w:type="spellStart"/>
      <w:r w:rsidRPr="00A216D5">
        <w:t>adicionar</w:t>
      </w:r>
      <w:proofErr w:type="spellEnd"/>
      <w:r w:rsidRPr="00A216D5">
        <w:t>:</w:t>
      </w:r>
    </w:p>
    <w:p w14:paraId="2EB174E7" w14:textId="77777777" w:rsidR="00A216D5" w:rsidRPr="00A216D5" w:rsidRDefault="00A216D5" w:rsidP="00A216D5">
      <w:pPr>
        <w:numPr>
          <w:ilvl w:val="0"/>
          <w:numId w:val="15"/>
        </w:numPr>
      </w:pPr>
      <w:r w:rsidRPr="00A216D5">
        <w:rPr>
          <w:b/>
          <w:bCs/>
        </w:rPr>
        <w:t xml:space="preserve">Penalty de </w:t>
      </w:r>
      <w:proofErr w:type="spellStart"/>
      <w:r w:rsidRPr="00A216D5">
        <w:rPr>
          <w:b/>
          <w:bCs/>
        </w:rPr>
        <w:t>atributos</w:t>
      </w:r>
      <w:proofErr w:type="spellEnd"/>
      <w:r w:rsidRPr="00A216D5">
        <w:t xml:space="preserve"> (ex: </w:t>
      </w:r>
      <w:proofErr w:type="spellStart"/>
      <w:r w:rsidRPr="00A216D5">
        <w:t>ausência</w:t>
      </w:r>
      <w:proofErr w:type="spellEnd"/>
      <w:r w:rsidRPr="00A216D5">
        <w:t xml:space="preserve"> de “</w:t>
      </w:r>
      <w:proofErr w:type="spellStart"/>
      <w:r w:rsidRPr="00A216D5">
        <w:t>modernidade</w:t>
      </w:r>
      <w:proofErr w:type="spellEnd"/>
      <w:r w:rsidRPr="00A216D5">
        <w:t xml:space="preserve">” </w:t>
      </w:r>
      <w:proofErr w:type="spellStart"/>
      <w:r w:rsidRPr="00A216D5">
        <w:t>ou</w:t>
      </w:r>
      <w:proofErr w:type="spellEnd"/>
      <w:r w:rsidRPr="00A216D5">
        <w:t xml:space="preserve"> “</w:t>
      </w:r>
      <w:proofErr w:type="spellStart"/>
      <w:r w:rsidRPr="00A216D5">
        <w:t>acessibilidade</w:t>
      </w:r>
      <w:proofErr w:type="spellEnd"/>
      <w:r w:rsidRPr="00A216D5">
        <w:t xml:space="preserve">” </w:t>
      </w:r>
      <w:proofErr w:type="spellStart"/>
      <w:r w:rsidRPr="00A216D5">
        <w:t>reduz</w:t>
      </w:r>
      <w:proofErr w:type="spellEnd"/>
      <w:r w:rsidRPr="00A216D5">
        <w:t xml:space="preserve"> </w:t>
      </w:r>
      <w:proofErr w:type="spellStart"/>
      <w:r w:rsidRPr="00A216D5">
        <w:t>afinidade</w:t>
      </w:r>
      <w:proofErr w:type="spellEnd"/>
      <w:r w:rsidRPr="00A216D5">
        <w:t>?)</w:t>
      </w:r>
    </w:p>
    <w:p w14:paraId="68DE9C48" w14:textId="77777777" w:rsidR="00A216D5" w:rsidRPr="00A216D5" w:rsidRDefault="00A216D5" w:rsidP="00A216D5">
      <w:r w:rsidRPr="00A216D5">
        <w:pict w14:anchorId="4DDDE472">
          <v:rect id="_x0000_i1071" style="width:0;height:1.5pt" o:hralign="center" o:hrstd="t" o:hr="t" fillcolor="#a0a0a0" stroked="f"/>
        </w:pict>
      </w:r>
    </w:p>
    <w:p w14:paraId="3F1E523E" w14:textId="77777777" w:rsidR="00A216D5" w:rsidRPr="00A216D5" w:rsidRDefault="00A216D5" w:rsidP="00A216D5">
      <w:pPr>
        <w:rPr>
          <w:b/>
          <w:bCs/>
        </w:rPr>
      </w:pPr>
      <w:r w:rsidRPr="00A216D5">
        <w:rPr>
          <w:rFonts w:ascii="Segoe UI Emoji" w:hAnsi="Segoe UI Emoji" w:cs="Segoe UI Emoji"/>
          <w:b/>
          <w:bCs/>
        </w:rPr>
        <w:t>🔍</w:t>
      </w:r>
      <w:r w:rsidRPr="00A216D5">
        <w:rPr>
          <w:b/>
          <w:bCs/>
        </w:rPr>
        <w:t xml:space="preserve"> 6. </w:t>
      </w:r>
      <w:proofErr w:type="spellStart"/>
      <w:r w:rsidRPr="00A216D5">
        <w:rPr>
          <w:b/>
          <w:bCs/>
        </w:rPr>
        <w:t>Análises</w:t>
      </w:r>
      <w:proofErr w:type="spellEnd"/>
      <w:r w:rsidRPr="00A216D5">
        <w:rPr>
          <w:b/>
          <w:bCs/>
        </w:rPr>
        <w:t xml:space="preserve"> de </w:t>
      </w:r>
      <w:proofErr w:type="spellStart"/>
      <w:r w:rsidRPr="00A216D5">
        <w:rPr>
          <w:b/>
          <w:bCs/>
        </w:rPr>
        <w:t>Clusterização</w:t>
      </w:r>
      <w:proofErr w:type="spellEnd"/>
      <w:r w:rsidRPr="00A216D5">
        <w:rPr>
          <w:b/>
          <w:bCs/>
        </w:rPr>
        <w:t xml:space="preserve"> </w:t>
      </w:r>
      <w:proofErr w:type="spellStart"/>
      <w:r w:rsidRPr="00A216D5">
        <w:rPr>
          <w:b/>
          <w:bCs/>
        </w:rPr>
        <w:t>ou</w:t>
      </w:r>
      <w:proofErr w:type="spellEnd"/>
      <w:r w:rsidRPr="00A216D5">
        <w:rPr>
          <w:b/>
          <w:bCs/>
        </w:rPr>
        <w:t xml:space="preserve"> </w:t>
      </w:r>
      <w:proofErr w:type="spellStart"/>
      <w:r w:rsidRPr="00A216D5">
        <w:rPr>
          <w:b/>
          <w:bCs/>
        </w:rPr>
        <w:t>Tipologias</w:t>
      </w:r>
      <w:proofErr w:type="spellEnd"/>
    </w:p>
    <w:p w14:paraId="0945F76F" w14:textId="77777777" w:rsidR="00A216D5" w:rsidRPr="00A216D5" w:rsidRDefault="00A216D5" w:rsidP="00A216D5">
      <w:pPr>
        <w:numPr>
          <w:ilvl w:val="0"/>
          <w:numId w:val="16"/>
        </w:numPr>
      </w:pPr>
      <w:proofErr w:type="spellStart"/>
      <w:r w:rsidRPr="00A216D5">
        <w:t>Criar</w:t>
      </w:r>
      <w:proofErr w:type="spellEnd"/>
      <w:r w:rsidRPr="00A216D5">
        <w:t xml:space="preserve"> </w:t>
      </w:r>
      <w:proofErr w:type="spellStart"/>
      <w:r w:rsidRPr="00A216D5">
        <w:rPr>
          <w:b/>
          <w:bCs/>
        </w:rPr>
        <w:t>perfis</w:t>
      </w:r>
      <w:proofErr w:type="spellEnd"/>
      <w:r w:rsidRPr="00A216D5">
        <w:rPr>
          <w:b/>
          <w:bCs/>
        </w:rPr>
        <w:t xml:space="preserve"> de </w:t>
      </w:r>
      <w:proofErr w:type="spellStart"/>
      <w:r w:rsidRPr="00A216D5">
        <w:rPr>
          <w:b/>
          <w:bCs/>
        </w:rPr>
        <w:t>consumidores</w:t>
      </w:r>
      <w:proofErr w:type="spellEnd"/>
      <w:r w:rsidRPr="00A216D5">
        <w:t xml:space="preserve"> com base </w:t>
      </w:r>
      <w:proofErr w:type="spellStart"/>
      <w:r w:rsidRPr="00A216D5">
        <w:t>nas</w:t>
      </w:r>
      <w:proofErr w:type="spellEnd"/>
      <w:r w:rsidRPr="00A216D5">
        <w:t xml:space="preserve"> </w:t>
      </w:r>
      <w:proofErr w:type="spellStart"/>
      <w:r w:rsidRPr="00A216D5">
        <w:t>variáveis</w:t>
      </w:r>
      <w:proofErr w:type="spellEnd"/>
      <w:r w:rsidRPr="00A216D5">
        <w:t xml:space="preserve"> de </w:t>
      </w:r>
      <w:proofErr w:type="spellStart"/>
      <w:r w:rsidRPr="00A216D5">
        <w:t>percepção</w:t>
      </w:r>
      <w:proofErr w:type="spellEnd"/>
      <w:r w:rsidRPr="00A216D5">
        <w:t xml:space="preserve"> e </w:t>
      </w:r>
      <w:proofErr w:type="spellStart"/>
      <w:r w:rsidRPr="00A216D5">
        <w:t>comportamento</w:t>
      </w:r>
      <w:proofErr w:type="spellEnd"/>
    </w:p>
    <w:p w14:paraId="5C3207CF" w14:textId="77777777" w:rsidR="00A216D5" w:rsidRPr="00A216D5" w:rsidRDefault="00A216D5" w:rsidP="00A216D5">
      <w:pPr>
        <w:numPr>
          <w:ilvl w:val="0"/>
          <w:numId w:val="16"/>
        </w:numPr>
      </w:pPr>
      <w:proofErr w:type="spellStart"/>
      <w:r w:rsidRPr="00A216D5">
        <w:t>Aplicar</w:t>
      </w:r>
      <w:proofErr w:type="spellEnd"/>
      <w:r w:rsidRPr="00A216D5">
        <w:t xml:space="preserve"> </w:t>
      </w:r>
      <w:proofErr w:type="spellStart"/>
      <w:r w:rsidRPr="00A216D5">
        <w:rPr>
          <w:b/>
          <w:bCs/>
        </w:rPr>
        <w:t>algoritmos</w:t>
      </w:r>
      <w:proofErr w:type="spellEnd"/>
      <w:r w:rsidRPr="00A216D5">
        <w:rPr>
          <w:b/>
          <w:bCs/>
        </w:rPr>
        <w:t xml:space="preserve"> de </w:t>
      </w:r>
      <w:proofErr w:type="spellStart"/>
      <w:r w:rsidRPr="00A216D5">
        <w:rPr>
          <w:b/>
          <w:bCs/>
        </w:rPr>
        <w:t>agrupamento</w:t>
      </w:r>
      <w:proofErr w:type="spellEnd"/>
      <w:r w:rsidRPr="00A216D5">
        <w:rPr>
          <w:b/>
          <w:bCs/>
        </w:rPr>
        <w:t xml:space="preserve"> (K-means </w:t>
      </w:r>
      <w:proofErr w:type="spellStart"/>
      <w:r w:rsidRPr="00A216D5">
        <w:rPr>
          <w:b/>
          <w:bCs/>
        </w:rPr>
        <w:t>ou</w:t>
      </w:r>
      <w:proofErr w:type="spellEnd"/>
      <w:r w:rsidRPr="00A216D5">
        <w:rPr>
          <w:b/>
          <w:bCs/>
        </w:rPr>
        <w:t xml:space="preserve"> </w:t>
      </w:r>
      <w:proofErr w:type="spellStart"/>
      <w:r w:rsidRPr="00A216D5">
        <w:rPr>
          <w:b/>
          <w:bCs/>
        </w:rPr>
        <w:t>hierárquicos</w:t>
      </w:r>
      <w:proofErr w:type="spellEnd"/>
      <w:r w:rsidRPr="00A216D5">
        <w:rPr>
          <w:b/>
          <w:bCs/>
        </w:rPr>
        <w:t>)</w:t>
      </w:r>
      <w:r w:rsidRPr="00A216D5">
        <w:t xml:space="preserve"> para </w:t>
      </w:r>
      <w:proofErr w:type="spellStart"/>
      <w:r w:rsidRPr="00A216D5">
        <w:t>segmentar</w:t>
      </w:r>
      <w:proofErr w:type="spellEnd"/>
      <w:r w:rsidRPr="00A216D5">
        <w:t xml:space="preserve"> o </w:t>
      </w:r>
      <w:proofErr w:type="spellStart"/>
      <w:r w:rsidRPr="00A216D5">
        <w:t>público</w:t>
      </w:r>
      <w:proofErr w:type="spellEnd"/>
    </w:p>
    <w:p w14:paraId="066269AB" w14:textId="77777777" w:rsidR="00A216D5" w:rsidRPr="00A216D5" w:rsidRDefault="00A216D5" w:rsidP="00A216D5">
      <w:r w:rsidRPr="00A216D5">
        <w:pict w14:anchorId="5491D310">
          <v:rect id="_x0000_i1072" style="width:0;height:1.5pt" o:hralign="center" o:hrstd="t" o:hr="t" fillcolor="#a0a0a0" stroked="f"/>
        </w:pict>
      </w:r>
    </w:p>
    <w:p w14:paraId="087C73F4" w14:textId="77777777" w:rsidR="00A216D5" w:rsidRPr="00A216D5" w:rsidRDefault="00A216D5" w:rsidP="00A216D5">
      <w:pPr>
        <w:rPr>
          <w:b/>
          <w:bCs/>
        </w:rPr>
      </w:pPr>
      <w:r w:rsidRPr="00A216D5">
        <w:rPr>
          <w:rFonts w:ascii="Segoe UI Emoji" w:hAnsi="Segoe UI Emoji" w:cs="Segoe UI Emoji"/>
          <w:b/>
          <w:bCs/>
        </w:rPr>
        <w:t>📌</w:t>
      </w:r>
      <w:r w:rsidRPr="00A216D5">
        <w:rPr>
          <w:b/>
          <w:bCs/>
        </w:rPr>
        <w:t xml:space="preserve"> 7. </w:t>
      </w:r>
      <w:proofErr w:type="spellStart"/>
      <w:r w:rsidRPr="00A216D5">
        <w:rPr>
          <w:b/>
          <w:bCs/>
        </w:rPr>
        <w:t>Análise</w:t>
      </w:r>
      <w:proofErr w:type="spellEnd"/>
      <w:r w:rsidRPr="00A216D5">
        <w:rPr>
          <w:b/>
          <w:bCs/>
        </w:rPr>
        <w:t xml:space="preserve"> de </w:t>
      </w:r>
      <w:proofErr w:type="spellStart"/>
      <w:r w:rsidRPr="00A216D5">
        <w:rPr>
          <w:b/>
          <w:bCs/>
        </w:rPr>
        <w:t>texto</w:t>
      </w:r>
      <w:proofErr w:type="spellEnd"/>
      <w:r w:rsidRPr="00A216D5">
        <w:rPr>
          <w:b/>
          <w:bCs/>
        </w:rPr>
        <w:t xml:space="preserve"> (text mining simples)</w:t>
      </w:r>
    </w:p>
    <w:p w14:paraId="29791F46" w14:textId="77777777" w:rsidR="00A216D5" w:rsidRPr="00A216D5" w:rsidRDefault="00A216D5" w:rsidP="00A216D5">
      <w:pPr>
        <w:numPr>
          <w:ilvl w:val="0"/>
          <w:numId w:val="17"/>
        </w:numPr>
      </w:pPr>
      <w:proofErr w:type="spellStart"/>
      <w:r w:rsidRPr="00A216D5">
        <w:t>Extração</w:t>
      </w:r>
      <w:proofErr w:type="spellEnd"/>
      <w:r w:rsidRPr="00A216D5">
        <w:t xml:space="preserve"> e </w:t>
      </w:r>
      <w:proofErr w:type="spellStart"/>
      <w:r w:rsidRPr="00A216D5">
        <w:t>categorização</w:t>
      </w:r>
      <w:proofErr w:type="spellEnd"/>
      <w:r w:rsidRPr="00A216D5">
        <w:t xml:space="preserve"> de </w:t>
      </w:r>
      <w:proofErr w:type="spellStart"/>
      <w:r w:rsidRPr="00A216D5">
        <w:t>adjetivos</w:t>
      </w:r>
      <w:proofErr w:type="spellEnd"/>
      <w:r w:rsidRPr="00A216D5">
        <w:t xml:space="preserve"> e </w:t>
      </w:r>
      <w:proofErr w:type="spellStart"/>
      <w:r w:rsidRPr="00A216D5">
        <w:t>frases</w:t>
      </w:r>
      <w:proofErr w:type="spellEnd"/>
      <w:r w:rsidRPr="00A216D5">
        <w:t xml:space="preserve"> </w:t>
      </w:r>
      <w:proofErr w:type="spellStart"/>
      <w:r w:rsidRPr="00A216D5">
        <w:t>escolhidas</w:t>
      </w:r>
      <w:proofErr w:type="spellEnd"/>
    </w:p>
    <w:p w14:paraId="26B18CC9" w14:textId="77777777" w:rsidR="00A216D5" w:rsidRPr="00A216D5" w:rsidRDefault="00A216D5" w:rsidP="00A216D5">
      <w:pPr>
        <w:numPr>
          <w:ilvl w:val="0"/>
          <w:numId w:val="17"/>
        </w:numPr>
      </w:pPr>
      <w:proofErr w:type="spellStart"/>
      <w:r w:rsidRPr="00A216D5">
        <w:t>Wordclouds</w:t>
      </w:r>
      <w:proofErr w:type="spellEnd"/>
      <w:r w:rsidRPr="00A216D5">
        <w:t xml:space="preserve"> </w:t>
      </w:r>
      <w:proofErr w:type="spellStart"/>
      <w:r w:rsidRPr="00A216D5">
        <w:t>ou</w:t>
      </w:r>
      <w:proofErr w:type="spellEnd"/>
      <w:r w:rsidRPr="00A216D5">
        <w:t xml:space="preserve"> </w:t>
      </w:r>
      <w:proofErr w:type="spellStart"/>
      <w:r w:rsidRPr="00A216D5">
        <w:t>frequência</w:t>
      </w:r>
      <w:proofErr w:type="spellEnd"/>
      <w:r w:rsidRPr="00A216D5">
        <w:t xml:space="preserve"> de </w:t>
      </w:r>
      <w:proofErr w:type="spellStart"/>
      <w:r w:rsidRPr="00A216D5">
        <w:t>termos</w:t>
      </w:r>
      <w:proofErr w:type="spellEnd"/>
    </w:p>
    <w:p w14:paraId="0472B205" w14:textId="77777777" w:rsidR="00A216D5" w:rsidRPr="00A216D5" w:rsidRDefault="00A216D5" w:rsidP="00A216D5">
      <w:pPr>
        <w:numPr>
          <w:ilvl w:val="0"/>
          <w:numId w:val="17"/>
        </w:numPr>
      </w:pPr>
      <w:proofErr w:type="spellStart"/>
      <w:r w:rsidRPr="00A216D5">
        <w:t>Associação</w:t>
      </w:r>
      <w:proofErr w:type="spellEnd"/>
      <w:r w:rsidRPr="00A216D5">
        <w:t xml:space="preserve"> entre </w:t>
      </w:r>
      <w:proofErr w:type="spellStart"/>
      <w:r w:rsidRPr="00A216D5">
        <w:t>palavras</w:t>
      </w:r>
      <w:proofErr w:type="spellEnd"/>
      <w:r w:rsidRPr="00A216D5">
        <w:t xml:space="preserve"> e </w:t>
      </w:r>
      <w:proofErr w:type="spellStart"/>
      <w:r w:rsidRPr="00A216D5">
        <w:t>perfis</w:t>
      </w:r>
      <w:proofErr w:type="spellEnd"/>
    </w:p>
    <w:p w14:paraId="3F2429BB" w14:textId="77777777" w:rsidR="00A216D5" w:rsidRPr="00A216D5" w:rsidRDefault="00A216D5" w:rsidP="00A216D5">
      <w:r w:rsidRPr="00A216D5">
        <w:pict w14:anchorId="795AEAFF">
          <v:rect id="_x0000_i1073" style="width:0;height:1.5pt" o:hralign="center" o:hrstd="t" o:hr="t" fillcolor="#a0a0a0" stroked="f"/>
        </w:pict>
      </w:r>
    </w:p>
    <w:p w14:paraId="6961C273" w14:textId="77777777" w:rsidR="00A216D5" w:rsidRPr="00A216D5" w:rsidRDefault="00A216D5" w:rsidP="00A216D5">
      <w:pPr>
        <w:rPr>
          <w:b/>
          <w:bCs/>
        </w:rPr>
      </w:pPr>
      <w:r w:rsidRPr="00A216D5">
        <w:rPr>
          <w:rFonts w:ascii="Segoe UI Emoji" w:hAnsi="Segoe UI Emoji" w:cs="Segoe UI Emoji"/>
          <w:b/>
          <w:bCs/>
        </w:rPr>
        <w:t>🎯</w:t>
      </w:r>
      <w:r w:rsidRPr="00A216D5">
        <w:rPr>
          <w:b/>
          <w:bCs/>
        </w:rPr>
        <w:t xml:space="preserve"> 8. </w:t>
      </w:r>
      <w:proofErr w:type="spellStart"/>
      <w:r w:rsidRPr="00A216D5">
        <w:rPr>
          <w:b/>
          <w:bCs/>
        </w:rPr>
        <w:t>Análises</w:t>
      </w:r>
      <w:proofErr w:type="spellEnd"/>
      <w:r w:rsidRPr="00A216D5">
        <w:rPr>
          <w:b/>
          <w:bCs/>
        </w:rPr>
        <w:t xml:space="preserve"> de </w:t>
      </w:r>
      <w:proofErr w:type="spellStart"/>
      <w:r w:rsidRPr="00A216D5">
        <w:rPr>
          <w:b/>
          <w:bCs/>
        </w:rPr>
        <w:t>intenção</w:t>
      </w:r>
      <w:proofErr w:type="spellEnd"/>
      <w:r w:rsidRPr="00A216D5">
        <w:rPr>
          <w:b/>
          <w:bCs/>
        </w:rPr>
        <w:t xml:space="preserve"> e </w:t>
      </w:r>
      <w:proofErr w:type="spellStart"/>
      <w:r w:rsidRPr="00A216D5">
        <w:rPr>
          <w:b/>
          <w:bCs/>
        </w:rPr>
        <w:t>barreiras</w:t>
      </w:r>
      <w:proofErr w:type="spellEnd"/>
    </w:p>
    <w:p w14:paraId="666D959C" w14:textId="77777777" w:rsidR="00A216D5" w:rsidRPr="00A216D5" w:rsidRDefault="00A216D5" w:rsidP="00A216D5">
      <w:pPr>
        <w:numPr>
          <w:ilvl w:val="0"/>
          <w:numId w:val="18"/>
        </w:numPr>
      </w:pPr>
      <w:proofErr w:type="spellStart"/>
      <w:r w:rsidRPr="00A216D5">
        <w:t>Cruzar</w:t>
      </w:r>
      <w:proofErr w:type="spellEnd"/>
      <w:r w:rsidRPr="00A216D5">
        <w:t xml:space="preserve"> “</w:t>
      </w:r>
      <w:proofErr w:type="spellStart"/>
      <w:r w:rsidRPr="00A216D5">
        <w:t>Compraria_Vitacon_futuro</w:t>
      </w:r>
      <w:proofErr w:type="spellEnd"/>
      <w:r w:rsidRPr="00A216D5">
        <w:t xml:space="preserve">” com </w:t>
      </w:r>
      <w:proofErr w:type="spellStart"/>
      <w:r w:rsidRPr="00A216D5">
        <w:t>atributos</w:t>
      </w:r>
      <w:proofErr w:type="spellEnd"/>
      <w:r w:rsidRPr="00A216D5">
        <w:t xml:space="preserve"> e </w:t>
      </w:r>
      <w:proofErr w:type="spellStart"/>
      <w:r w:rsidRPr="00A216D5">
        <w:t>critérios</w:t>
      </w:r>
      <w:proofErr w:type="spellEnd"/>
      <w:r w:rsidRPr="00A216D5">
        <w:t xml:space="preserve"> para </w:t>
      </w:r>
      <w:proofErr w:type="spellStart"/>
      <w:r w:rsidRPr="00A216D5">
        <w:t>ver</w:t>
      </w:r>
      <w:proofErr w:type="spellEnd"/>
      <w:r w:rsidRPr="00A216D5">
        <w:t xml:space="preserve"> o que </w:t>
      </w:r>
      <w:proofErr w:type="spellStart"/>
      <w:r w:rsidRPr="00A216D5">
        <w:t>impulsiona</w:t>
      </w:r>
      <w:proofErr w:type="spellEnd"/>
      <w:r w:rsidRPr="00A216D5">
        <w:t xml:space="preserve"> </w:t>
      </w:r>
      <w:proofErr w:type="spellStart"/>
      <w:r w:rsidRPr="00A216D5">
        <w:t>ou</w:t>
      </w:r>
      <w:proofErr w:type="spellEnd"/>
      <w:r w:rsidRPr="00A216D5">
        <w:t xml:space="preserve"> impede</w:t>
      </w:r>
    </w:p>
    <w:p w14:paraId="49A4B053" w14:textId="085C5082" w:rsidR="00A216D5" w:rsidRDefault="00A216D5" w:rsidP="00A216D5">
      <w:pPr>
        <w:numPr>
          <w:ilvl w:val="0"/>
          <w:numId w:val="18"/>
        </w:numPr>
      </w:pPr>
      <w:r w:rsidRPr="00A216D5">
        <w:t xml:space="preserve">Ver </w:t>
      </w:r>
      <w:proofErr w:type="spellStart"/>
      <w:r w:rsidRPr="00A216D5">
        <w:t>diferenças</w:t>
      </w:r>
      <w:proofErr w:type="spellEnd"/>
      <w:r w:rsidRPr="00A216D5">
        <w:t xml:space="preserve"> entre </w:t>
      </w:r>
      <w:proofErr w:type="spellStart"/>
      <w:r w:rsidRPr="00A216D5">
        <w:t>os</w:t>
      </w:r>
      <w:proofErr w:type="spellEnd"/>
      <w:r w:rsidRPr="00A216D5">
        <w:t xml:space="preserve"> que </w:t>
      </w:r>
      <w:proofErr w:type="spellStart"/>
      <w:r w:rsidRPr="00A216D5">
        <w:rPr>
          <w:b/>
          <w:bCs/>
        </w:rPr>
        <w:t>já</w:t>
      </w:r>
      <w:proofErr w:type="spellEnd"/>
      <w:r w:rsidRPr="00A216D5">
        <w:rPr>
          <w:b/>
          <w:bCs/>
        </w:rPr>
        <w:t xml:space="preserve"> </w:t>
      </w:r>
      <w:proofErr w:type="spellStart"/>
      <w:r w:rsidRPr="00A216D5">
        <w:rPr>
          <w:b/>
          <w:bCs/>
        </w:rPr>
        <w:t>buscaram</w:t>
      </w:r>
      <w:proofErr w:type="spellEnd"/>
      <w:r w:rsidRPr="00A216D5">
        <w:rPr>
          <w:b/>
          <w:bCs/>
        </w:rPr>
        <w:t xml:space="preserve"> </w:t>
      </w:r>
      <w:proofErr w:type="spellStart"/>
      <w:r w:rsidRPr="00A216D5">
        <w:rPr>
          <w:b/>
          <w:bCs/>
        </w:rPr>
        <w:t>imóveis</w:t>
      </w:r>
      <w:proofErr w:type="spellEnd"/>
      <w:r w:rsidRPr="00A216D5">
        <w:rPr>
          <w:b/>
          <w:bCs/>
        </w:rPr>
        <w:t xml:space="preserve"> da </w:t>
      </w:r>
      <w:proofErr w:type="spellStart"/>
      <w:r w:rsidRPr="00A216D5">
        <w:rPr>
          <w:b/>
          <w:bCs/>
        </w:rPr>
        <w:t>marca</w:t>
      </w:r>
      <w:proofErr w:type="spellEnd"/>
      <w:r w:rsidRPr="00A216D5">
        <w:t xml:space="preserve"> e </w:t>
      </w:r>
      <w:proofErr w:type="spellStart"/>
      <w:r w:rsidRPr="00A216D5">
        <w:t>os</w:t>
      </w:r>
      <w:proofErr w:type="spellEnd"/>
      <w:r w:rsidRPr="00A216D5">
        <w:t xml:space="preserve"> que </w:t>
      </w:r>
      <w:proofErr w:type="spellStart"/>
      <w:r w:rsidRPr="00A216D5">
        <w:t>não</w:t>
      </w:r>
      <w:proofErr w:type="spellEnd"/>
      <w:r w:rsidRPr="00A216D5">
        <w:t xml:space="preserve"> </w:t>
      </w:r>
      <w:proofErr w:type="spellStart"/>
      <w:r w:rsidRPr="00A216D5">
        <w:t>buscaram</w:t>
      </w:r>
      <w:proofErr w:type="spellEnd"/>
    </w:p>
    <w:p w14:paraId="3C21F6E4" w14:textId="48F2CD9A" w:rsidR="00A216D5" w:rsidRDefault="00A216D5" w:rsidP="00A216D5">
      <w:pPr>
        <w:rPr>
          <w:rFonts w:ascii="Segoe UI Emoji" w:hAnsi="Segoe UI Emoji" w:cs="Segoe UI Emoji"/>
          <w:b/>
          <w:bCs/>
        </w:rPr>
      </w:pPr>
      <w:r w:rsidRPr="00A216D5">
        <w:lastRenderedPageBreak/>
        <w:pict w14:anchorId="7E09619D">
          <v:rect id="_x0000_i1081" style="width:0;height:1.5pt" o:hralign="center" o:hrstd="t" o:hr="t" fillcolor="#a0a0a0" stroked="f"/>
        </w:pict>
      </w:r>
    </w:p>
    <w:p w14:paraId="0693B728" w14:textId="2F466F20" w:rsidR="00A216D5" w:rsidRPr="00A216D5" w:rsidRDefault="00A216D5" w:rsidP="00A216D5">
      <w:pPr>
        <w:rPr>
          <w:b/>
          <w:bCs/>
        </w:rPr>
      </w:pPr>
      <w:r w:rsidRPr="00A216D5">
        <w:rPr>
          <w:rFonts w:ascii="Segoe UI Emoji" w:hAnsi="Segoe UI Emoji" w:cs="Segoe UI Emoji"/>
          <w:b/>
          <w:bCs/>
        </w:rPr>
        <w:t>💡</w:t>
      </w:r>
      <w:r w:rsidRPr="00A216D5">
        <w:rPr>
          <w:b/>
          <w:bCs/>
        </w:rPr>
        <w:t xml:space="preserve"> </w:t>
      </w:r>
      <w:proofErr w:type="spellStart"/>
      <w:r w:rsidRPr="00A216D5">
        <w:rPr>
          <w:b/>
          <w:bCs/>
        </w:rPr>
        <w:t>Outras</w:t>
      </w:r>
      <w:proofErr w:type="spellEnd"/>
      <w:r w:rsidRPr="00A216D5">
        <w:rPr>
          <w:b/>
          <w:bCs/>
        </w:rPr>
        <w:t xml:space="preserve"> </w:t>
      </w:r>
      <w:proofErr w:type="spellStart"/>
      <w:r w:rsidRPr="00A216D5">
        <w:rPr>
          <w:b/>
          <w:bCs/>
        </w:rPr>
        <w:t>análises</w:t>
      </w:r>
      <w:proofErr w:type="spellEnd"/>
      <w:r w:rsidRPr="00A216D5">
        <w:rPr>
          <w:b/>
          <w:bCs/>
        </w:rPr>
        <w:t xml:space="preserve"> </w:t>
      </w:r>
      <w:proofErr w:type="spellStart"/>
      <w:r w:rsidRPr="00A216D5">
        <w:rPr>
          <w:b/>
          <w:bCs/>
        </w:rPr>
        <w:t>complementares</w:t>
      </w:r>
      <w:proofErr w:type="spellEnd"/>
      <w:r w:rsidRPr="00A216D5">
        <w:rPr>
          <w:b/>
          <w:bCs/>
        </w:rPr>
        <w:t xml:space="preserve"> que </w:t>
      </w:r>
      <w:proofErr w:type="spellStart"/>
      <w:r w:rsidRPr="00A216D5">
        <w:rPr>
          <w:b/>
          <w:bCs/>
        </w:rPr>
        <w:t>você</w:t>
      </w:r>
      <w:proofErr w:type="spellEnd"/>
      <w:r w:rsidRPr="00A216D5">
        <w:rPr>
          <w:b/>
          <w:bCs/>
        </w:rPr>
        <w:t xml:space="preserve"> </w:t>
      </w:r>
      <w:proofErr w:type="spellStart"/>
      <w:r w:rsidRPr="00A216D5">
        <w:rPr>
          <w:b/>
          <w:bCs/>
        </w:rPr>
        <w:t>também</w:t>
      </w:r>
      <w:proofErr w:type="spellEnd"/>
      <w:r w:rsidRPr="00A216D5">
        <w:rPr>
          <w:b/>
          <w:bCs/>
        </w:rPr>
        <w:t xml:space="preserve"> </w:t>
      </w:r>
      <w:proofErr w:type="spellStart"/>
      <w:r w:rsidRPr="00A216D5">
        <w:rPr>
          <w:b/>
          <w:bCs/>
        </w:rPr>
        <w:t>pode</w:t>
      </w:r>
      <w:proofErr w:type="spellEnd"/>
      <w:r w:rsidRPr="00A216D5">
        <w:rPr>
          <w:b/>
          <w:bCs/>
        </w:rPr>
        <w:t xml:space="preserve"> </w:t>
      </w:r>
      <w:proofErr w:type="spellStart"/>
      <w:r w:rsidRPr="00A216D5">
        <w:rPr>
          <w:b/>
          <w:bCs/>
        </w:rPr>
        <w:t>explorar</w:t>
      </w:r>
      <w:proofErr w:type="spellEnd"/>
      <w:r w:rsidRPr="00A216D5">
        <w:rPr>
          <w:b/>
          <w:bCs/>
        </w:rPr>
        <w:t>:</w:t>
      </w:r>
    </w:p>
    <w:p w14:paraId="6BE64056" w14:textId="77777777" w:rsidR="00A216D5" w:rsidRPr="00A216D5" w:rsidRDefault="00A216D5" w:rsidP="00A216D5">
      <w:pPr>
        <w:rPr>
          <w:b/>
          <w:bCs/>
        </w:rPr>
      </w:pPr>
      <w:r w:rsidRPr="00A216D5">
        <w:rPr>
          <w:b/>
          <w:bCs/>
        </w:rPr>
        <w:t xml:space="preserve">9. </w:t>
      </w:r>
      <w:proofErr w:type="spellStart"/>
      <w:r w:rsidRPr="00A216D5">
        <w:rPr>
          <w:b/>
          <w:bCs/>
        </w:rPr>
        <w:t>Análise</w:t>
      </w:r>
      <w:proofErr w:type="spellEnd"/>
      <w:r w:rsidRPr="00A216D5">
        <w:rPr>
          <w:b/>
          <w:bCs/>
        </w:rPr>
        <w:t xml:space="preserve"> de </w:t>
      </w:r>
      <w:proofErr w:type="spellStart"/>
      <w:r w:rsidRPr="00A216D5">
        <w:rPr>
          <w:b/>
          <w:bCs/>
        </w:rPr>
        <w:t>Importância</w:t>
      </w:r>
      <w:proofErr w:type="spellEnd"/>
      <w:r w:rsidRPr="00A216D5">
        <w:rPr>
          <w:b/>
          <w:bCs/>
        </w:rPr>
        <w:t xml:space="preserve"> </w:t>
      </w:r>
      <w:proofErr w:type="spellStart"/>
      <w:r w:rsidRPr="00A216D5">
        <w:rPr>
          <w:b/>
          <w:bCs/>
        </w:rPr>
        <w:t>Relativa</w:t>
      </w:r>
      <w:proofErr w:type="spellEnd"/>
      <w:r w:rsidRPr="00A216D5">
        <w:rPr>
          <w:b/>
          <w:bCs/>
        </w:rPr>
        <w:t xml:space="preserve"> (Shapley Values </w:t>
      </w:r>
      <w:proofErr w:type="spellStart"/>
      <w:r w:rsidRPr="00A216D5">
        <w:rPr>
          <w:b/>
          <w:bCs/>
        </w:rPr>
        <w:t>ou</w:t>
      </w:r>
      <w:proofErr w:type="spellEnd"/>
      <w:r w:rsidRPr="00A216D5">
        <w:rPr>
          <w:b/>
          <w:bCs/>
        </w:rPr>
        <w:t xml:space="preserve"> Relative Importance)</w:t>
      </w:r>
    </w:p>
    <w:p w14:paraId="7B3F1607" w14:textId="77777777" w:rsidR="00A216D5" w:rsidRPr="00A216D5" w:rsidRDefault="00A216D5" w:rsidP="00A216D5">
      <w:pPr>
        <w:numPr>
          <w:ilvl w:val="0"/>
          <w:numId w:val="19"/>
        </w:numPr>
      </w:pPr>
      <w:r w:rsidRPr="00A216D5">
        <w:t xml:space="preserve">Quais </w:t>
      </w:r>
      <w:proofErr w:type="spellStart"/>
      <w:r w:rsidRPr="00A216D5">
        <w:t>variáveis</w:t>
      </w:r>
      <w:proofErr w:type="spellEnd"/>
      <w:r w:rsidRPr="00A216D5">
        <w:t xml:space="preserve"> </w:t>
      </w:r>
      <w:proofErr w:type="spellStart"/>
      <w:r w:rsidRPr="00A216D5">
        <w:t>mais</w:t>
      </w:r>
      <w:proofErr w:type="spellEnd"/>
      <w:r w:rsidRPr="00A216D5">
        <w:t xml:space="preserve"> </w:t>
      </w:r>
      <w:proofErr w:type="spellStart"/>
      <w:r w:rsidRPr="00A216D5">
        <w:t>explicam</w:t>
      </w:r>
      <w:proofErr w:type="spellEnd"/>
      <w:r w:rsidRPr="00A216D5">
        <w:t xml:space="preserve"> “</w:t>
      </w:r>
      <w:proofErr w:type="spellStart"/>
      <w:r w:rsidRPr="00A216D5">
        <w:t>Gosta_imoveis_Vitacon</w:t>
      </w:r>
      <w:proofErr w:type="spellEnd"/>
      <w:r w:rsidRPr="00A216D5">
        <w:t>”? (</w:t>
      </w:r>
      <w:proofErr w:type="spellStart"/>
      <w:r w:rsidRPr="00A216D5">
        <w:t>podem</w:t>
      </w:r>
      <w:proofErr w:type="spellEnd"/>
      <w:r w:rsidRPr="00A216D5">
        <w:t xml:space="preserve"> ser </w:t>
      </w:r>
      <w:proofErr w:type="spellStart"/>
      <w:r w:rsidRPr="00A216D5">
        <w:t>frases</w:t>
      </w:r>
      <w:proofErr w:type="spellEnd"/>
      <w:r w:rsidRPr="00A216D5">
        <w:t xml:space="preserve">, </w:t>
      </w:r>
      <w:proofErr w:type="spellStart"/>
      <w:r w:rsidRPr="00A216D5">
        <w:t>adjetivos</w:t>
      </w:r>
      <w:proofErr w:type="spellEnd"/>
      <w:r w:rsidRPr="00A216D5">
        <w:t>, etc.)</w:t>
      </w:r>
    </w:p>
    <w:p w14:paraId="3E3D153C" w14:textId="77777777" w:rsidR="00A216D5" w:rsidRPr="00A216D5" w:rsidRDefault="00A216D5" w:rsidP="00A216D5">
      <w:pPr>
        <w:rPr>
          <w:b/>
          <w:bCs/>
        </w:rPr>
      </w:pPr>
      <w:r w:rsidRPr="00A216D5">
        <w:rPr>
          <w:b/>
          <w:bCs/>
        </w:rPr>
        <w:t xml:space="preserve">10. </w:t>
      </w:r>
      <w:proofErr w:type="spellStart"/>
      <w:r w:rsidRPr="00A216D5">
        <w:rPr>
          <w:b/>
          <w:bCs/>
        </w:rPr>
        <w:t>Análise</w:t>
      </w:r>
      <w:proofErr w:type="spellEnd"/>
      <w:r w:rsidRPr="00A216D5">
        <w:rPr>
          <w:b/>
          <w:bCs/>
        </w:rPr>
        <w:t xml:space="preserve"> de </w:t>
      </w:r>
      <w:proofErr w:type="spellStart"/>
      <w:r w:rsidRPr="00A216D5">
        <w:rPr>
          <w:b/>
          <w:bCs/>
        </w:rPr>
        <w:t>Decisão</w:t>
      </w:r>
      <w:proofErr w:type="spellEnd"/>
      <w:r w:rsidRPr="00A216D5">
        <w:rPr>
          <w:b/>
          <w:bCs/>
        </w:rPr>
        <w:t xml:space="preserve"> </w:t>
      </w:r>
      <w:proofErr w:type="spellStart"/>
      <w:r w:rsidRPr="00A216D5">
        <w:rPr>
          <w:b/>
          <w:bCs/>
        </w:rPr>
        <w:t>Conjunta</w:t>
      </w:r>
      <w:proofErr w:type="spellEnd"/>
      <w:r w:rsidRPr="00A216D5">
        <w:rPr>
          <w:b/>
          <w:bCs/>
        </w:rPr>
        <w:t xml:space="preserve"> (Conjoint Simulation)</w:t>
      </w:r>
    </w:p>
    <w:p w14:paraId="48648107" w14:textId="77777777" w:rsidR="00A216D5" w:rsidRPr="00A216D5" w:rsidRDefault="00A216D5" w:rsidP="00A216D5">
      <w:pPr>
        <w:numPr>
          <w:ilvl w:val="0"/>
          <w:numId w:val="20"/>
        </w:numPr>
      </w:pPr>
      <w:r w:rsidRPr="00A216D5">
        <w:t xml:space="preserve">Se </w:t>
      </w:r>
      <w:proofErr w:type="spellStart"/>
      <w:r w:rsidRPr="00A216D5">
        <w:t>você</w:t>
      </w:r>
      <w:proofErr w:type="spellEnd"/>
      <w:r w:rsidRPr="00A216D5">
        <w:t xml:space="preserve"> </w:t>
      </w:r>
      <w:proofErr w:type="spellStart"/>
      <w:r w:rsidRPr="00A216D5">
        <w:t>quiser</w:t>
      </w:r>
      <w:proofErr w:type="spellEnd"/>
      <w:r w:rsidRPr="00A216D5">
        <w:t xml:space="preserve"> </w:t>
      </w:r>
      <w:proofErr w:type="spellStart"/>
      <w:r w:rsidRPr="00A216D5">
        <w:t>simular</w:t>
      </w:r>
      <w:proofErr w:type="spellEnd"/>
      <w:r w:rsidRPr="00A216D5">
        <w:t xml:space="preserve"> “</w:t>
      </w:r>
      <w:proofErr w:type="spellStart"/>
      <w:r w:rsidRPr="00A216D5">
        <w:t>combinações</w:t>
      </w:r>
      <w:proofErr w:type="spellEnd"/>
      <w:r w:rsidRPr="00A216D5">
        <w:t xml:space="preserve"> de </w:t>
      </w:r>
      <w:proofErr w:type="spellStart"/>
      <w:r w:rsidRPr="00A216D5">
        <w:t>atributos</w:t>
      </w:r>
      <w:proofErr w:type="spellEnd"/>
      <w:r w:rsidRPr="00A216D5">
        <w:t xml:space="preserve"> </w:t>
      </w:r>
      <w:proofErr w:type="spellStart"/>
      <w:r w:rsidRPr="00A216D5">
        <w:t>ideais</w:t>
      </w:r>
      <w:proofErr w:type="spellEnd"/>
      <w:r w:rsidRPr="00A216D5">
        <w:t xml:space="preserve">” para </w:t>
      </w:r>
      <w:proofErr w:type="spellStart"/>
      <w:r w:rsidRPr="00A216D5">
        <w:t>imóveis</w:t>
      </w:r>
      <w:proofErr w:type="spellEnd"/>
      <w:r w:rsidRPr="00A216D5">
        <w:t xml:space="preserve"> — </w:t>
      </w:r>
      <w:proofErr w:type="spellStart"/>
      <w:r w:rsidRPr="00A216D5">
        <w:t>talvez</w:t>
      </w:r>
      <w:proofErr w:type="spellEnd"/>
      <w:r w:rsidRPr="00A216D5">
        <w:t xml:space="preserve"> </w:t>
      </w:r>
      <w:proofErr w:type="spellStart"/>
      <w:r w:rsidRPr="00A216D5">
        <w:t>numa</w:t>
      </w:r>
      <w:proofErr w:type="spellEnd"/>
      <w:r w:rsidRPr="00A216D5">
        <w:t xml:space="preserve"> </w:t>
      </w:r>
      <w:proofErr w:type="spellStart"/>
      <w:r w:rsidRPr="00A216D5">
        <w:t>segunda</w:t>
      </w:r>
      <w:proofErr w:type="spellEnd"/>
      <w:r w:rsidRPr="00A216D5">
        <w:t xml:space="preserve"> </w:t>
      </w:r>
      <w:proofErr w:type="spellStart"/>
      <w:r w:rsidRPr="00A216D5">
        <w:t>fase</w:t>
      </w:r>
      <w:proofErr w:type="spellEnd"/>
      <w:r w:rsidRPr="00A216D5">
        <w:t xml:space="preserve"> de </w:t>
      </w:r>
      <w:proofErr w:type="spellStart"/>
      <w:r w:rsidRPr="00A216D5">
        <w:t>pesquisa</w:t>
      </w:r>
      <w:proofErr w:type="spellEnd"/>
      <w:r w:rsidRPr="00A216D5">
        <w:t>.</w:t>
      </w:r>
    </w:p>
    <w:p w14:paraId="52B6C867" w14:textId="77777777" w:rsidR="00A216D5" w:rsidRPr="00A216D5" w:rsidRDefault="00A216D5" w:rsidP="00A216D5">
      <w:pPr>
        <w:rPr>
          <w:b/>
          <w:bCs/>
        </w:rPr>
      </w:pPr>
      <w:r w:rsidRPr="00A216D5">
        <w:rPr>
          <w:b/>
          <w:bCs/>
        </w:rPr>
        <w:t xml:space="preserve">11. </w:t>
      </w:r>
      <w:proofErr w:type="spellStart"/>
      <w:r w:rsidRPr="00A216D5">
        <w:rPr>
          <w:b/>
          <w:bCs/>
        </w:rPr>
        <w:t>Análise</w:t>
      </w:r>
      <w:proofErr w:type="spellEnd"/>
      <w:r w:rsidRPr="00A216D5">
        <w:rPr>
          <w:b/>
          <w:bCs/>
        </w:rPr>
        <w:t xml:space="preserve"> de </w:t>
      </w:r>
      <w:proofErr w:type="spellStart"/>
      <w:r w:rsidRPr="00A216D5">
        <w:rPr>
          <w:b/>
          <w:bCs/>
        </w:rPr>
        <w:t>Propensão</w:t>
      </w:r>
      <w:proofErr w:type="spellEnd"/>
      <w:r w:rsidRPr="00A216D5">
        <w:rPr>
          <w:b/>
          <w:bCs/>
        </w:rPr>
        <w:t xml:space="preserve"> (Propensity Scoring)</w:t>
      </w:r>
    </w:p>
    <w:p w14:paraId="4932EF9C" w14:textId="77777777" w:rsidR="00A216D5" w:rsidRPr="00A216D5" w:rsidRDefault="00A216D5" w:rsidP="00A216D5">
      <w:pPr>
        <w:numPr>
          <w:ilvl w:val="0"/>
          <w:numId w:val="21"/>
        </w:numPr>
      </w:pPr>
      <w:r w:rsidRPr="00A216D5">
        <w:t xml:space="preserve">Para </w:t>
      </w:r>
      <w:proofErr w:type="spellStart"/>
      <w:r w:rsidRPr="00A216D5">
        <w:t>entender</w:t>
      </w:r>
      <w:proofErr w:type="spellEnd"/>
      <w:r w:rsidRPr="00A216D5">
        <w:t xml:space="preserve"> o </w:t>
      </w:r>
      <w:proofErr w:type="spellStart"/>
      <w:r w:rsidRPr="00A216D5">
        <w:t>perfil</w:t>
      </w:r>
      <w:proofErr w:type="spellEnd"/>
      <w:r w:rsidRPr="00A216D5">
        <w:t xml:space="preserve"> de </w:t>
      </w:r>
      <w:proofErr w:type="spellStart"/>
      <w:r w:rsidRPr="00A216D5">
        <w:t>quem</w:t>
      </w:r>
      <w:proofErr w:type="spellEnd"/>
      <w:r w:rsidRPr="00A216D5">
        <w:t xml:space="preserve"> </w:t>
      </w:r>
      <w:proofErr w:type="spellStart"/>
      <w:r w:rsidRPr="00A216D5">
        <w:rPr>
          <w:b/>
          <w:bCs/>
        </w:rPr>
        <w:t>provavelmente</w:t>
      </w:r>
      <w:proofErr w:type="spellEnd"/>
      <w:r w:rsidRPr="00A216D5">
        <w:rPr>
          <w:b/>
          <w:bCs/>
        </w:rPr>
        <w:t xml:space="preserve"> </w:t>
      </w:r>
      <w:proofErr w:type="spellStart"/>
      <w:r w:rsidRPr="00A216D5">
        <w:rPr>
          <w:b/>
          <w:bCs/>
        </w:rPr>
        <w:t>compraria</w:t>
      </w:r>
      <w:proofErr w:type="spellEnd"/>
      <w:r w:rsidRPr="00A216D5">
        <w:rPr>
          <w:b/>
          <w:bCs/>
        </w:rPr>
        <w:t xml:space="preserve"> da </w:t>
      </w:r>
      <w:proofErr w:type="spellStart"/>
      <w:r w:rsidRPr="00A216D5">
        <w:rPr>
          <w:b/>
          <w:bCs/>
        </w:rPr>
        <w:t>Vitacon</w:t>
      </w:r>
      <w:proofErr w:type="spellEnd"/>
      <w:r w:rsidRPr="00A216D5">
        <w:t xml:space="preserve">, </w:t>
      </w:r>
      <w:proofErr w:type="spellStart"/>
      <w:r w:rsidRPr="00A216D5">
        <w:t>mesmo</w:t>
      </w:r>
      <w:proofErr w:type="spellEnd"/>
      <w:r w:rsidRPr="00A216D5">
        <w:t xml:space="preserve"> </w:t>
      </w:r>
      <w:proofErr w:type="spellStart"/>
      <w:r w:rsidRPr="00A216D5">
        <w:t>sem</w:t>
      </w:r>
      <w:proofErr w:type="spellEnd"/>
      <w:r w:rsidRPr="00A216D5">
        <w:t xml:space="preserve"> </w:t>
      </w:r>
      <w:proofErr w:type="spellStart"/>
      <w:r w:rsidRPr="00A216D5">
        <w:t>ter</w:t>
      </w:r>
      <w:proofErr w:type="spellEnd"/>
      <w:r w:rsidRPr="00A216D5">
        <w:t xml:space="preserve"> </w:t>
      </w:r>
      <w:proofErr w:type="spellStart"/>
      <w:r w:rsidRPr="00A216D5">
        <w:t>buscado</w:t>
      </w:r>
      <w:proofErr w:type="spellEnd"/>
      <w:r w:rsidRPr="00A216D5">
        <w:t xml:space="preserve"> </w:t>
      </w:r>
      <w:proofErr w:type="spellStart"/>
      <w:r w:rsidRPr="00A216D5">
        <w:t>ainda</w:t>
      </w:r>
      <w:proofErr w:type="spellEnd"/>
      <w:r w:rsidRPr="00A216D5">
        <w:t>.</w:t>
      </w:r>
    </w:p>
    <w:p w14:paraId="2203EA6A" w14:textId="77777777" w:rsidR="00A216D5" w:rsidRDefault="00A216D5" w:rsidP="00A216D5"/>
    <w:sectPr w:rsidR="00A216D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0B48C1"/>
    <w:multiLevelType w:val="multilevel"/>
    <w:tmpl w:val="ACB0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371DC1"/>
    <w:multiLevelType w:val="multilevel"/>
    <w:tmpl w:val="4CA85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146A60"/>
    <w:multiLevelType w:val="multilevel"/>
    <w:tmpl w:val="4BAEC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330127"/>
    <w:multiLevelType w:val="multilevel"/>
    <w:tmpl w:val="E87C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B75396"/>
    <w:multiLevelType w:val="multilevel"/>
    <w:tmpl w:val="CBC0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2553BF"/>
    <w:multiLevelType w:val="multilevel"/>
    <w:tmpl w:val="28F22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D2306"/>
    <w:multiLevelType w:val="multilevel"/>
    <w:tmpl w:val="8CD08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7172D"/>
    <w:multiLevelType w:val="multilevel"/>
    <w:tmpl w:val="BE24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D33B76"/>
    <w:multiLevelType w:val="multilevel"/>
    <w:tmpl w:val="DA0EC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0F3DA8"/>
    <w:multiLevelType w:val="multilevel"/>
    <w:tmpl w:val="52BE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147B0D"/>
    <w:multiLevelType w:val="multilevel"/>
    <w:tmpl w:val="CA6E8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71258D"/>
    <w:multiLevelType w:val="multilevel"/>
    <w:tmpl w:val="B91C0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0115181">
    <w:abstractNumId w:val="8"/>
  </w:num>
  <w:num w:numId="2" w16cid:durableId="740106260">
    <w:abstractNumId w:val="6"/>
  </w:num>
  <w:num w:numId="3" w16cid:durableId="1445996135">
    <w:abstractNumId w:val="5"/>
  </w:num>
  <w:num w:numId="4" w16cid:durableId="267740038">
    <w:abstractNumId w:val="4"/>
  </w:num>
  <w:num w:numId="5" w16cid:durableId="466048982">
    <w:abstractNumId w:val="7"/>
  </w:num>
  <w:num w:numId="6" w16cid:durableId="514031187">
    <w:abstractNumId w:val="3"/>
  </w:num>
  <w:num w:numId="7" w16cid:durableId="33887743">
    <w:abstractNumId w:val="2"/>
  </w:num>
  <w:num w:numId="8" w16cid:durableId="1399595052">
    <w:abstractNumId w:val="1"/>
  </w:num>
  <w:num w:numId="9" w16cid:durableId="2014069004">
    <w:abstractNumId w:val="0"/>
  </w:num>
  <w:num w:numId="10" w16cid:durableId="990910383">
    <w:abstractNumId w:val="17"/>
  </w:num>
  <w:num w:numId="11" w16cid:durableId="1960984974">
    <w:abstractNumId w:val="15"/>
  </w:num>
  <w:num w:numId="12" w16cid:durableId="1928802169">
    <w:abstractNumId w:val="10"/>
  </w:num>
  <w:num w:numId="13" w16cid:durableId="699890206">
    <w:abstractNumId w:val="18"/>
  </w:num>
  <w:num w:numId="14" w16cid:durableId="514612817">
    <w:abstractNumId w:val="12"/>
  </w:num>
  <w:num w:numId="15" w16cid:durableId="315499341">
    <w:abstractNumId w:val="9"/>
  </w:num>
  <w:num w:numId="16" w16cid:durableId="175854658">
    <w:abstractNumId w:val="20"/>
  </w:num>
  <w:num w:numId="17" w16cid:durableId="989140647">
    <w:abstractNumId w:val="13"/>
  </w:num>
  <w:num w:numId="18" w16cid:durableId="299892998">
    <w:abstractNumId w:val="14"/>
  </w:num>
  <w:num w:numId="19" w16cid:durableId="412896539">
    <w:abstractNumId w:val="11"/>
  </w:num>
  <w:num w:numId="20" w16cid:durableId="1596591143">
    <w:abstractNumId w:val="16"/>
  </w:num>
  <w:num w:numId="21" w16cid:durableId="9161289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42FD"/>
    <w:rsid w:val="00326F90"/>
    <w:rsid w:val="00865EDB"/>
    <w:rsid w:val="00A216D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A40EFE"/>
  <w14:defaultImageDpi w14:val="300"/>
  <w15:docId w15:val="{D8C5D601-F44C-4CE2-8F5C-6BFF09DAC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7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Lucas Lins</cp:lastModifiedBy>
  <cp:revision>2</cp:revision>
  <dcterms:created xsi:type="dcterms:W3CDTF">2013-12-23T23:15:00Z</dcterms:created>
  <dcterms:modified xsi:type="dcterms:W3CDTF">2025-03-29T15:59:00Z</dcterms:modified>
  <cp:category/>
</cp:coreProperties>
</file>