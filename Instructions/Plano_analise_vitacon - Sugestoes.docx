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D4CF5" w14:textId="77777777" w:rsidR="004B37B9" w:rsidRPr="004B37B9" w:rsidRDefault="004B37B9" w:rsidP="004B37B9">
      <w:pPr>
        <w:rPr>
          <w:b/>
          <w:bCs/>
        </w:rPr>
      </w:pPr>
      <w:r w:rsidRPr="004B37B9">
        <w:rPr>
          <w:b/>
          <w:bCs/>
        </w:rPr>
        <w:t xml:space="preserve">1. </w:t>
      </w:r>
      <w:proofErr w:type="spellStart"/>
      <w:r w:rsidRPr="004B37B9">
        <w:rPr>
          <w:b/>
          <w:bCs/>
        </w:rPr>
        <w:t>Análises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Descritivas</w:t>
      </w:r>
      <w:proofErr w:type="spellEnd"/>
      <w:r w:rsidRPr="004B37B9">
        <w:rPr>
          <w:b/>
          <w:bCs/>
        </w:rPr>
        <w:t xml:space="preserve"> e de </w:t>
      </w:r>
      <w:proofErr w:type="spellStart"/>
      <w:r w:rsidRPr="004B37B9">
        <w:rPr>
          <w:b/>
          <w:bCs/>
        </w:rPr>
        <w:t>Perfil</w:t>
      </w:r>
      <w:proofErr w:type="spellEnd"/>
    </w:p>
    <w:p w14:paraId="088E314E" w14:textId="77777777" w:rsidR="004B37B9" w:rsidRPr="004B37B9" w:rsidRDefault="004B37B9" w:rsidP="004B37B9">
      <w:proofErr w:type="spellStart"/>
      <w:r w:rsidRPr="004B37B9">
        <w:rPr>
          <w:b/>
          <w:bCs/>
        </w:rPr>
        <w:t>Perguntas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sugeridas</w:t>
      </w:r>
      <w:proofErr w:type="spellEnd"/>
      <w:r w:rsidRPr="004B37B9">
        <w:rPr>
          <w:b/>
          <w:bCs/>
        </w:rPr>
        <w:t>:</w:t>
      </w:r>
      <w:r w:rsidRPr="004B37B9">
        <w:t xml:space="preserve"> </w:t>
      </w:r>
      <w:proofErr w:type="spellStart"/>
      <w:r w:rsidRPr="004B37B9">
        <w:t>Todas</w:t>
      </w:r>
      <w:proofErr w:type="spellEnd"/>
      <w:r w:rsidRPr="004B37B9">
        <w:t xml:space="preserve"> as </w:t>
      </w:r>
      <w:proofErr w:type="spellStart"/>
      <w:r w:rsidRPr="004B37B9">
        <w:t>variáveis</w:t>
      </w:r>
      <w:proofErr w:type="spellEnd"/>
      <w:r w:rsidRPr="004B37B9">
        <w:t xml:space="preserve"> da base.</w:t>
      </w:r>
    </w:p>
    <w:p w14:paraId="5206347B" w14:textId="77777777" w:rsidR="004B37B9" w:rsidRPr="004B37B9" w:rsidRDefault="004B37B9" w:rsidP="004B37B9">
      <w:pPr>
        <w:numPr>
          <w:ilvl w:val="0"/>
          <w:numId w:val="22"/>
        </w:numPr>
      </w:pPr>
      <w:proofErr w:type="spellStart"/>
      <w:r w:rsidRPr="004B37B9">
        <w:t>Distribuição</w:t>
      </w:r>
      <w:proofErr w:type="spellEnd"/>
      <w:r w:rsidRPr="004B37B9">
        <w:t xml:space="preserve"> percentual e </w:t>
      </w:r>
      <w:proofErr w:type="spellStart"/>
      <w:r w:rsidRPr="004B37B9">
        <w:t>média</w:t>
      </w:r>
      <w:proofErr w:type="spellEnd"/>
      <w:r w:rsidRPr="004B37B9">
        <w:t xml:space="preserve"> </w:t>
      </w:r>
      <w:proofErr w:type="spellStart"/>
      <w:r w:rsidRPr="004B37B9">
        <w:t>por</w:t>
      </w:r>
      <w:proofErr w:type="spellEnd"/>
      <w:r w:rsidRPr="004B37B9">
        <w:t xml:space="preserve"> </w:t>
      </w:r>
      <w:proofErr w:type="spellStart"/>
      <w:r w:rsidRPr="004B37B9">
        <w:t>variável</w:t>
      </w:r>
      <w:proofErr w:type="spellEnd"/>
    </w:p>
    <w:p w14:paraId="531846E6" w14:textId="77777777" w:rsidR="004B37B9" w:rsidRPr="004B37B9" w:rsidRDefault="004B37B9" w:rsidP="004B37B9">
      <w:pPr>
        <w:numPr>
          <w:ilvl w:val="0"/>
          <w:numId w:val="22"/>
        </w:numPr>
      </w:pPr>
      <w:proofErr w:type="spellStart"/>
      <w:r w:rsidRPr="004B37B9">
        <w:t>Perfil</w:t>
      </w:r>
      <w:proofErr w:type="spellEnd"/>
      <w:r w:rsidRPr="004B37B9">
        <w:t xml:space="preserve"> dos </w:t>
      </w:r>
      <w:proofErr w:type="spellStart"/>
      <w:r w:rsidRPr="004B37B9">
        <w:t>respondentes</w:t>
      </w:r>
      <w:proofErr w:type="spellEnd"/>
      <w:r w:rsidRPr="004B37B9">
        <w:t xml:space="preserve"> </w:t>
      </w:r>
      <w:proofErr w:type="spellStart"/>
      <w:r w:rsidRPr="004B37B9">
        <w:t>por</w:t>
      </w:r>
      <w:proofErr w:type="spellEnd"/>
      <w:r w:rsidRPr="004B37B9">
        <w:t xml:space="preserve"> </w:t>
      </w:r>
      <w:proofErr w:type="spellStart"/>
      <w:r w:rsidRPr="004B37B9">
        <w:t>região</w:t>
      </w:r>
      <w:proofErr w:type="spellEnd"/>
      <w:r w:rsidRPr="004B37B9">
        <w:t xml:space="preserve">, </w:t>
      </w:r>
      <w:proofErr w:type="spellStart"/>
      <w:r w:rsidRPr="004B37B9">
        <w:t>idade</w:t>
      </w:r>
      <w:proofErr w:type="spellEnd"/>
      <w:r w:rsidRPr="004B37B9">
        <w:t xml:space="preserve">, </w:t>
      </w:r>
      <w:proofErr w:type="spellStart"/>
      <w:r w:rsidRPr="004B37B9">
        <w:t>gênero</w:t>
      </w:r>
      <w:proofErr w:type="spellEnd"/>
      <w:r w:rsidRPr="004B37B9">
        <w:t>, etc.</w:t>
      </w:r>
    </w:p>
    <w:p w14:paraId="6564B4D4" w14:textId="77777777" w:rsidR="004B37B9" w:rsidRPr="004B37B9" w:rsidRDefault="004B37B9" w:rsidP="004B37B9">
      <w:pPr>
        <w:numPr>
          <w:ilvl w:val="0"/>
          <w:numId w:val="22"/>
        </w:numPr>
      </w:pPr>
      <w:proofErr w:type="spellStart"/>
      <w:r w:rsidRPr="004B37B9">
        <w:t>Cruzamento</w:t>
      </w:r>
      <w:proofErr w:type="spellEnd"/>
      <w:r w:rsidRPr="004B37B9">
        <w:t xml:space="preserve"> de </w:t>
      </w:r>
      <w:proofErr w:type="spellStart"/>
      <w:r w:rsidRPr="004B37B9">
        <w:t>perfil</w:t>
      </w:r>
      <w:proofErr w:type="spellEnd"/>
      <w:r w:rsidRPr="004B37B9">
        <w:t xml:space="preserve"> (ex: "</w:t>
      </w:r>
      <w:proofErr w:type="spellStart"/>
      <w:r w:rsidRPr="004B37B9">
        <w:t>Quem</w:t>
      </w:r>
      <w:proofErr w:type="spellEnd"/>
      <w:r w:rsidRPr="004B37B9">
        <w:t xml:space="preserve"> </w:t>
      </w:r>
      <w:proofErr w:type="spellStart"/>
      <w:r w:rsidRPr="004B37B9">
        <w:t>conhece</w:t>
      </w:r>
      <w:proofErr w:type="spellEnd"/>
      <w:r w:rsidRPr="004B37B9">
        <w:t xml:space="preserve"> a </w:t>
      </w:r>
      <w:proofErr w:type="spellStart"/>
      <w:r w:rsidRPr="004B37B9">
        <w:t>Vitacon</w:t>
      </w:r>
      <w:proofErr w:type="spellEnd"/>
      <w:r w:rsidRPr="004B37B9">
        <w:t xml:space="preserve"> x </w:t>
      </w:r>
      <w:proofErr w:type="spellStart"/>
      <w:r w:rsidRPr="004B37B9">
        <w:t>Região</w:t>
      </w:r>
      <w:proofErr w:type="spellEnd"/>
      <w:r w:rsidRPr="004B37B9">
        <w:t>")</w:t>
      </w:r>
    </w:p>
    <w:p w14:paraId="637A0999" w14:textId="77777777" w:rsidR="004B37B9" w:rsidRPr="004B37B9" w:rsidRDefault="004B37B9" w:rsidP="004B37B9">
      <w:pPr>
        <w:numPr>
          <w:ilvl w:val="0"/>
          <w:numId w:val="22"/>
        </w:numPr>
      </w:pPr>
      <w:proofErr w:type="spellStart"/>
      <w:r w:rsidRPr="004B37B9">
        <w:t>Segmentação</w:t>
      </w:r>
      <w:proofErr w:type="spellEnd"/>
      <w:r w:rsidRPr="004B37B9">
        <w:t xml:space="preserve"> </w:t>
      </w:r>
      <w:proofErr w:type="spellStart"/>
      <w:r w:rsidRPr="004B37B9">
        <w:t>por</w:t>
      </w:r>
      <w:proofErr w:type="spellEnd"/>
      <w:r w:rsidRPr="004B37B9">
        <w:t xml:space="preserve"> cluster </w:t>
      </w:r>
      <w:proofErr w:type="spellStart"/>
      <w:r w:rsidRPr="004B37B9">
        <w:t>ou</w:t>
      </w:r>
      <w:proofErr w:type="spellEnd"/>
      <w:r w:rsidRPr="004B37B9">
        <w:t xml:space="preserve"> K-means com base </w:t>
      </w:r>
      <w:proofErr w:type="spellStart"/>
      <w:r w:rsidRPr="004B37B9">
        <w:t>em</w:t>
      </w:r>
      <w:proofErr w:type="spellEnd"/>
      <w:r w:rsidRPr="004B37B9">
        <w:t xml:space="preserve"> </w:t>
      </w:r>
      <w:proofErr w:type="spellStart"/>
      <w:r w:rsidRPr="004B37B9">
        <w:t>critérios</w:t>
      </w:r>
      <w:proofErr w:type="spellEnd"/>
      <w:r w:rsidRPr="004B37B9">
        <w:t xml:space="preserve"> de interesse e </w:t>
      </w:r>
      <w:proofErr w:type="spellStart"/>
      <w:r w:rsidRPr="004B37B9">
        <w:t>percepção</w:t>
      </w:r>
      <w:proofErr w:type="spellEnd"/>
    </w:p>
    <w:p w14:paraId="5BCF1197" w14:textId="77777777" w:rsidR="004B37B9" w:rsidRPr="004B37B9" w:rsidRDefault="004B37B9" w:rsidP="004B37B9">
      <w:pPr>
        <w:rPr>
          <w:b/>
          <w:bCs/>
        </w:rPr>
      </w:pPr>
      <w:r w:rsidRPr="004B37B9">
        <w:rPr>
          <w:b/>
          <w:bCs/>
        </w:rPr>
        <w:t xml:space="preserve">2. </w:t>
      </w:r>
      <w:proofErr w:type="spellStart"/>
      <w:r w:rsidRPr="004B37B9">
        <w:rPr>
          <w:b/>
          <w:bCs/>
        </w:rPr>
        <w:t>Análises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Comparativas</w:t>
      </w:r>
      <w:proofErr w:type="spellEnd"/>
    </w:p>
    <w:p w14:paraId="31E2B3FC" w14:textId="77777777" w:rsidR="004B37B9" w:rsidRPr="004B37B9" w:rsidRDefault="004B37B9" w:rsidP="004B37B9">
      <w:proofErr w:type="spellStart"/>
      <w:r w:rsidRPr="004B37B9">
        <w:rPr>
          <w:b/>
          <w:bCs/>
        </w:rPr>
        <w:t>Perguntas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sugeridas</w:t>
      </w:r>
      <w:proofErr w:type="spellEnd"/>
      <w:r w:rsidRPr="004B37B9">
        <w:rPr>
          <w:b/>
          <w:bCs/>
        </w:rPr>
        <w:t>:</w:t>
      </w:r>
    </w:p>
    <w:p w14:paraId="611F9420" w14:textId="77777777" w:rsidR="004B37B9" w:rsidRPr="004B37B9" w:rsidRDefault="004B37B9" w:rsidP="004B37B9">
      <w:pPr>
        <w:numPr>
          <w:ilvl w:val="0"/>
          <w:numId w:val="23"/>
        </w:numPr>
      </w:pPr>
      <w:proofErr w:type="spellStart"/>
      <w:r w:rsidRPr="004B37B9">
        <w:t>Gênero</w:t>
      </w:r>
      <w:proofErr w:type="spellEnd"/>
    </w:p>
    <w:p w14:paraId="138277B4" w14:textId="77777777" w:rsidR="004B37B9" w:rsidRPr="004B37B9" w:rsidRDefault="004B37B9" w:rsidP="004B37B9">
      <w:pPr>
        <w:numPr>
          <w:ilvl w:val="0"/>
          <w:numId w:val="23"/>
        </w:numPr>
      </w:pPr>
      <w:proofErr w:type="spellStart"/>
      <w:r w:rsidRPr="004B37B9">
        <w:t>Região</w:t>
      </w:r>
      <w:proofErr w:type="spellEnd"/>
    </w:p>
    <w:p w14:paraId="0F36F355" w14:textId="77777777" w:rsidR="004B37B9" w:rsidRPr="004B37B9" w:rsidRDefault="004B37B9" w:rsidP="004B37B9">
      <w:pPr>
        <w:numPr>
          <w:ilvl w:val="0"/>
          <w:numId w:val="23"/>
        </w:numPr>
      </w:pPr>
      <w:proofErr w:type="spellStart"/>
      <w:r w:rsidRPr="004B37B9">
        <w:t>Conhece_Vitacon</w:t>
      </w:r>
      <w:proofErr w:type="spellEnd"/>
    </w:p>
    <w:p w14:paraId="4A21CD88" w14:textId="77777777" w:rsidR="004B37B9" w:rsidRPr="004B37B9" w:rsidRDefault="004B37B9" w:rsidP="004B37B9">
      <w:pPr>
        <w:numPr>
          <w:ilvl w:val="0"/>
          <w:numId w:val="23"/>
        </w:numPr>
      </w:pPr>
      <w:proofErr w:type="spellStart"/>
      <w:r w:rsidRPr="004B37B9">
        <w:t>Usou_Vitacon</w:t>
      </w:r>
      <w:proofErr w:type="spellEnd"/>
    </w:p>
    <w:p w14:paraId="0DD6C974" w14:textId="77777777" w:rsidR="004B37B9" w:rsidRPr="004B37B9" w:rsidRDefault="004B37B9" w:rsidP="004B37B9">
      <w:pPr>
        <w:numPr>
          <w:ilvl w:val="0"/>
          <w:numId w:val="23"/>
        </w:numPr>
      </w:pPr>
      <w:proofErr w:type="spellStart"/>
      <w:r w:rsidRPr="004B37B9">
        <w:t>Interesse_luxo</w:t>
      </w:r>
      <w:proofErr w:type="spellEnd"/>
    </w:p>
    <w:p w14:paraId="03FB21F7" w14:textId="77777777" w:rsidR="004B37B9" w:rsidRPr="004B37B9" w:rsidRDefault="004B37B9" w:rsidP="004B37B9">
      <w:pPr>
        <w:numPr>
          <w:ilvl w:val="0"/>
          <w:numId w:val="23"/>
        </w:numPr>
      </w:pPr>
      <w:proofErr w:type="spellStart"/>
      <w:r w:rsidRPr="004B37B9">
        <w:t>Investimento_imobiliario</w:t>
      </w:r>
      <w:proofErr w:type="spellEnd"/>
    </w:p>
    <w:p w14:paraId="5452A465" w14:textId="77777777" w:rsidR="004B37B9" w:rsidRPr="004B37B9" w:rsidRDefault="004B37B9" w:rsidP="004B37B9">
      <w:pPr>
        <w:numPr>
          <w:ilvl w:val="0"/>
          <w:numId w:val="23"/>
        </w:numPr>
      </w:pPr>
      <w:proofErr w:type="spellStart"/>
      <w:r w:rsidRPr="004B37B9">
        <w:t>Finalidade_imovel</w:t>
      </w:r>
      <w:proofErr w:type="spellEnd"/>
    </w:p>
    <w:p w14:paraId="0179A238" w14:textId="77777777" w:rsidR="004B37B9" w:rsidRPr="004B37B9" w:rsidRDefault="004B37B9" w:rsidP="004B37B9">
      <w:pPr>
        <w:rPr>
          <w:b/>
          <w:bCs/>
        </w:rPr>
      </w:pPr>
      <w:r w:rsidRPr="004B37B9">
        <w:rPr>
          <w:b/>
          <w:bCs/>
        </w:rPr>
        <w:t xml:space="preserve">3. </w:t>
      </w:r>
      <w:proofErr w:type="spellStart"/>
      <w:r w:rsidRPr="004B37B9">
        <w:rPr>
          <w:b/>
          <w:bCs/>
        </w:rPr>
        <w:t>Análises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Explicativas</w:t>
      </w:r>
      <w:proofErr w:type="spellEnd"/>
      <w:r w:rsidRPr="004B37B9">
        <w:rPr>
          <w:b/>
          <w:bCs/>
        </w:rPr>
        <w:t xml:space="preserve"> e </w:t>
      </w:r>
      <w:proofErr w:type="spellStart"/>
      <w:r w:rsidRPr="004B37B9">
        <w:rPr>
          <w:b/>
          <w:bCs/>
        </w:rPr>
        <w:t>Preditivas</w:t>
      </w:r>
      <w:proofErr w:type="spellEnd"/>
    </w:p>
    <w:p w14:paraId="3250E48F" w14:textId="77777777" w:rsidR="004B37B9" w:rsidRPr="004B37B9" w:rsidRDefault="004B37B9" w:rsidP="004B37B9">
      <w:proofErr w:type="spellStart"/>
      <w:r w:rsidRPr="004B37B9">
        <w:rPr>
          <w:b/>
          <w:bCs/>
        </w:rPr>
        <w:t>Pergunta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dependente</w:t>
      </w:r>
      <w:proofErr w:type="spellEnd"/>
      <w:r w:rsidRPr="004B37B9">
        <w:rPr>
          <w:b/>
          <w:bCs/>
        </w:rPr>
        <w:t xml:space="preserve"> principal:</w:t>
      </w:r>
    </w:p>
    <w:p w14:paraId="085FE892" w14:textId="77777777" w:rsidR="00BC6E09" w:rsidRDefault="004B37B9" w:rsidP="004B37B9">
      <w:pPr>
        <w:numPr>
          <w:ilvl w:val="0"/>
          <w:numId w:val="24"/>
        </w:numPr>
      </w:pPr>
      <w:proofErr w:type="spellStart"/>
      <w:r w:rsidRPr="004B37B9">
        <w:t>Gosta_imoveis_Vitacon</w:t>
      </w:r>
      <w:proofErr w:type="spellEnd"/>
      <w:r w:rsidRPr="004B37B9">
        <w:t xml:space="preserve"> </w:t>
      </w:r>
    </w:p>
    <w:p w14:paraId="645D0DDA" w14:textId="1FF8018B" w:rsidR="004B37B9" w:rsidRPr="004B37B9" w:rsidRDefault="004B37B9" w:rsidP="00BC6E09">
      <w:pPr>
        <w:ind w:left="720"/>
      </w:pPr>
      <w:proofErr w:type="spellStart"/>
      <w:r w:rsidRPr="004B37B9">
        <w:rPr>
          <w:b/>
          <w:bCs/>
        </w:rPr>
        <w:t>Variáveis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explicativas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sugeridas</w:t>
      </w:r>
      <w:proofErr w:type="spellEnd"/>
      <w:r w:rsidRPr="004B37B9">
        <w:rPr>
          <w:b/>
          <w:bCs/>
        </w:rPr>
        <w:t>:</w:t>
      </w:r>
    </w:p>
    <w:p w14:paraId="60E9499C" w14:textId="77777777" w:rsidR="004B37B9" w:rsidRPr="004B37B9" w:rsidRDefault="004B37B9" w:rsidP="004B37B9">
      <w:pPr>
        <w:numPr>
          <w:ilvl w:val="0"/>
          <w:numId w:val="24"/>
        </w:numPr>
      </w:pPr>
      <w:proofErr w:type="spellStart"/>
      <w:r w:rsidRPr="004B37B9">
        <w:t>Frases_atributos_escolhidas</w:t>
      </w:r>
      <w:proofErr w:type="spellEnd"/>
      <w:r w:rsidRPr="004B37B9">
        <w:t xml:space="preserve"> (dummies)</w:t>
      </w:r>
    </w:p>
    <w:p w14:paraId="70B9CCEC" w14:textId="77777777" w:rsidR="004B37B9" w:rsidRPr="004B37B9" w:rsidRDefault="004B37B9" w:rsidP="004B37B9">
      <w:pPr>
        <w:numPr>
          <w:ilvl w:val="0"/>
          <w:numId w:val="24"/>
        </w:numPr>
      </w:pPr>
      <w:proofErr w:type="spellStart"/>
      <w:r w:rsidRPr="004B37B9">
        <w:t>Adjetivos_Vitacon</w:t>
      </w:r>
      <w:proofErr w:type="spellEnd"/>
      <w:r w:rsidRPr="004B37B9">
        <w:t xml:space="preserve"> (dummies)</w:t>
      </w:r>
    </w:p>
    <w:p w14:paraId="22F75F1D" w14:textId="77777777" w:rsidR="004B37B9" w:rsidRPr="004B37B9" w:rsidRDefault="004B37B9" w:rsidP="004B37B9">
      <w:pPr>
        <w:numPr>
          <w:ilvl w:val="0"/>
          <w:numId w:val="24"/>
        </w:numPr>
      </w:pPr>
      <w:proofErr w:type="spellStart"/>
      <w:r w:rsidRPr="004B37B9">
        <w:t>Qualidade_percebida</w:t>
      </w:r>
      <w:proofErr w:type="spellEnd"/>
    </w:p>
    <w:p w14:paraId="0708AC3D" w14:textId="77777777" w:rsidR="004B37B9" w:rsidRPr="004B37B9" w:rsidRDefault="004B37B9" w:rsidP="004B37B9">
      <w:pPr>
        <w:numPr>
          <w:ilvl w:val="0"/>
          <w:numId w:val="24"/>
        </w:numPr>
      </w:pPr>
      <w:proofErr w:type="spellStart"/>
      <w:r w:rsidRPr="004B37B9">
        <w:t>Custo_beneficio</w:t>
      </w:r>
      <w:proofErr w:type="spellEnd"/>
    </w:p>
    <w:p w14:paraId="72C44552" w14:textId="77777777" w:rsidR="004B37B9" w:rsidRPr="004B37B9" w:rsidRDefault="004B37B9" w:rsidP="004B37B9">
      <w:pPr>
        <w:numPr>
          <w:ilvl w:val="0"/>
          <w:numId w:val="24"/>
        </w:numPr>
      </w:pPr>
      <w:proofErr w:type="spellStart"/>
      <w:r w:rsidRPr="004B37B9">
        <w:t>Prob_recomendar</w:t>
      </w:r>
      <w:proofErr w:type="spellEnd"/>
    </w:p>
    <w:p w14:paraId="6EA45E96" w14:textId="77777777" w:rsidR="004B37B9" w:rsidRPr="004B37B9" w:rsidRDefault="004B37B9" w:rsidP="004B37B9">
      <w:pPr>
        <w:numPr>
          <w:ilvl w:val="0"/>
          <w:numId w:val="24"/>
        </w:numPr>
      </w:pPr>
      <w:proofErr w:type="spellStart"/>
      <w:r w:rsidRPr="004B37B9">
        <w:t>Conhecimento_mercado</w:t>
      </w:r>
      <w:proofErr w:type="spellEnd"/>
    </w:p>
    <w:p w14:paraId="32CD8DD0" w14:textId="77777777" w:rsidR="004B37B9" w:rsidRPr="004B37B9" w:rsidRDefault="004B37B9" w:rsidP="004B37B9">
      <w:pPr>
        <w:rPr>
          <w:b/>
          <w:bCs/>
        </w:rPr>
      </w:pPr>
      <w:r w:rsidRPr="004B37B9">
        <w:rPr>
          <w:b/>
          <w:bCs/>
        </w:rPr>
        <w:lastRenderedPageBreak/>
        <w:t xml:space="preserve">4. </w:t>
      </w:r>
      <w:proofErr w:type="spellStart"/>
      <w:r w:rsidRPr="004B37B9">
        <w:rPr>
          <w:b/>
          <w:bCs/>
        </w:rPr>
        <w:t>Análise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Fatorial</w:t>
      </w:r>
      <w:proofErr w:type="spellEnd"/>
      <w:r w:rsidRPr="004B37B9">
        <w:rPr>
          <w:b/>
          <w:bCs/>
        </w:rPr>
        <w:t xml:space="preserve"> e </w:t>
      </w:r>
      <w:proofErr w:type="spellStart"/>
      <w:r w:rsidRPr="004B37B9">
        <w:rPr>
          <w:b/>
          <w:bCs/>
        </w:rPr>
        <w:t>Componentes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Principais</w:t>
      </w:r>
      <w:proofErr w:type="spellEnd"/>
    </w:p>
    <w:p w14:paraId="12C63F01" w14:textId="77777777" w:rsidR="004B37B9" w:rsidRPr="004B37B9" w:rsidRDefault="004B37B9" w:rsidP="004B37B9">
      <w:proofErr w:type="spellStart"/>
      <w:r w:rsidRPr="004B37B9">
        <w:rPr>
          <w:b/>
          <w:bCs/>
        </w:rPr>
        <w:t>Perguntas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sugeridas</w:t>
      </w:r>
      <w:proofErr w:type="spellEnd"/>
      <w:r w:rsidRPr="004B37B9">
        <w:rPr>
          <w:b/>
          <w:bCs/>
        </w:rPr>
        <w:t>:</w:t>
      </w:r>
    </w:p>
    <w:p w14:paraId="5A6BC60E" w14:textId="77777777" w:rsidR="004B37B9" w:rsidRPr="004B37B9" w:rsidRDefault="004B37B9" w:rsidP="004B37B9">
      <w:pPr>
        <w:numPr>
          <w:ilvl w:val="0"/>
          <w:numId w:val="25"/>
        </w:numPr>
      </w:pPr>
      <w:proofErr w:type="spellStart"/>
      <w:r w:rsidRPr="004B37B9">
        <w:t>Frases_atributos_escolhidas</w:t>
      </w:r>
      <w:proofErr w:type="spellEnd"/>
    </w:p>
    <w:p w14:paraId="7399E5DE" w14:textId="77777777" w:rsidR="004B37B9" w:rsidRPr="004B37B9" w:rsidRDefault="004B37B9" w:rsidP="004B37B9">
      <w:pPr>
        <w:numPr>
          <w:ilvl w:val="0"/>
          <w:numId w:val="25"/>
        </w:numPr>
      </w:pPr>
      <w:proofErr w:type="spellStart"/>
      <w:r w:rsidRPr="004B37B9">
        <w:t>Adjetivos_Vitacon</w:t>
      </w:r>
      <w:proofErr w:type="spellEnd"/>
    </w:p>
    <w:p w14:paraId="72146D3B" w14:textId="77777777" w:rsidR="004B37B9" w:rsidRPr="004B37B9" w:rsidRDefault="004B37B9" w:rsidP="004B37B9">
      <w:pPr>
        <w:numPr>
          <w:ilvl w:val="0"/>
          <w:numId w:val="25"/>
        </w:numPr>
      </w:pPr>
      <w:proofErr w:type="spellStart"/>
      <w:r w:rsidRPr="004B37B9">
        <w:t>Criterios_escolha_imovel</w:t>
      </w:r>
      <w:proofErr w:type="spellEnd"/>
    </w:p>
    <w:p w14:paraId="14AF6CBE" w14:textId="77777777" w:rsidR="004B37B9" w:rsidRPr="004B37B9" w:rsidRDefault="004B37B9" w:rsidP="004B37B9">
      <w:pPr>
        <w:rPr>
          <w:b/>
          <w:bCs/>
        </w:rPr>
      </w:pPr>
      <w:r w:rsidRPr="004B37B9">
        <w:rPr>
          <w:b/>
          <w:bCs/>
        </w:rPr>
        <w:t xml:space="preserve">5. </w:t>
      </w:r>
      <w:proofErr w:type="spellStart"/>
      <w:r w:rsidRPr="004B37B9">
        <w:rPr>
          <w:b/>
          <w:bCs/>
        </w:rPr>
        <w:t>Análises</w:t>
      </w:r>
      <w:proofErr w:type="spellEnd"/>
      <w:r w:rsidRPr="004B37B9">
        <w:rPr>
          <w:b/>
          <w:bCs/>
        </w:rPr>
        <w:t xml:space="preserve"> do Tipo Penalty (Impacto vs Performance)</w:t>
      </w:r>
    </w:p>
    <w:p w14:paraId="28EB75B0" w14:textId="77777777" w:rsidR="004B37B9" w:rsidRPr="004B37B9" w:rsidRDefault="004B37B9" w:rsidP="004B37B9">
      <w:proofErr w:type="spellStart"/>
      <w:r w:rsidRPr="004B37B9">
        <w:rPr>
          <w:b/>
          <w:bCs/>
        </w:rPr>
        <w:t>Pergunta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dependente</w:t>
      </w:r>
      <w:proofErr w:type="spellEnd"/>
      <w:r w:rsidRPr="004B37B9">
        <w:rPr>
          <w:b/>
          <w:bCs/>
        </w:rPr>
        <w:t>:</w:t>
      </w:r>
    </w:p>
    <w:p w14:paraId="15260422" w14:textId="77777777" w:rsidR="00BC6E09" w:rsidRDefault="004B37B9" w:rsidP="004B37B9">
      <w:pPr>
        <w:numPr>
          <w:ilvl w:val="0"/>
          <w:numId w:val="26"/>
        </w:numPr>
      </w:pPr>
      <w:proofErr w:type="spellStart"/>
      <w:r w:rsidRPr="004B37B9">
        <w:t>Gosta_imoveis_Vitacon</w:t>
      </w:r>
      <w:proofErr w:type="spellEnd"/>
      <w:r w:rsidRPr="004B37B9">
        <w:t xml:space="preserve"> </w:t>
      </w:r>
    </w:p>
    <w:p w14:paraId="6C0EB168" w14:textId="6269EFEB" w:rsidR="004B37B9" w:rsidRPr="004B37B9" w:rsidRDefault="004B37B9" w:rsidP="00BC6E09">
      <w:pPr>
        <w:ind w:left="720"/>
      </w:pPr>
      <w:proofErr w:type="spellStart"/>
      <w:r w:rsidRPr="004B37B9">
        <w:rPr>
          <w:b/>
          <w:bCs/>
        </w:rPr>
        <w:t>Comparações</w:t>
      </w:r>
      <w:proofErr w:type="spellEnd"/>
      <w:r w:rsidRPr="004B37B9">
        <w:rPr>
          <w:b/>
          <w:bCs/>
        </w:rPr>
        <w:t>:</w:t>
      </w:r>
    </w:p>
    <w:p w14:paraId="0AB8E622" w14:textId="77777777" w:rsidR="004B37B9" w:rsidRPr="004B37B9" w:rsidRDefault="004B37B9" w:rsidP="004B37B9">
      <w:pPr>
        <w:numPr>
          <w:ilvl w:val="0"/>
          <w:numId w:val="26"/>
        </w:numPr>
      </w:pPr>
      <w:r w:rsidRPr="004B37B9">
        <w:t xml:space="preserve">x </w:t>
      </w:r>
      <w:proofErr w:type="spellStart"/>
      <w:r w:rsidRPr="004B37B9">
        <w:t>Qualidade_percebida</w:t>
      </w:r>
      <w:proofErr w:type="spellEnd"/>
    </w:p>
    <w:p w14:paraId="726169DC" w14:textId="77777777" w:rsidR="004B37B9" w:rsidRPr="004B37B9" w:rsidRDefault="004B37B9" w:rsidP="004B37B9">
      <w:pPr>
        <w:numPr>
          <w:ilvl w:val="0"/>
          <w:numId w:val="26"/>
        </w:numPr>
      </w:pPr>
      <w:r w:rsidRPr="004B37B9">
        <w:t xml:space="preserve">x </w:t>
      </w:r>
      <w:proofErr w:type="spellStart"/>
      <w:r w:rsidRPr="004B37B9">
        <w:t>Custo_beneficio</w:t>
      </w:r>
      <w:proofErr w:type="spellEnd"/>
    </w:p>
    <w:p w14:paraId="1E271004" w14:textId="77777777" w:rsidR="004B37B9" w:rsidRPr="004B37B9" w:rsidRDefault="004B37B9" w:rsidP="004B37B9">
      <w:pPr>
        <w:numPr>
          <w:ilvl w:val="0"/>
          <w:numId w:val="26"/>
        </w:numPr>
      </w:pPr>
      <w:r w:rsidRPr="004B37B9">
        <w:t xml:space="preserve">x </w:t>
      </w:r>
      <w:proofErr w:type="spellStart"/>
      <w:r w:rsidRPr="004B37B9">
        <w:t>Prob_recomendar</w:t>
      </w:r>
      <w:proofErr w:type="spellEnd"/>
    </w:p>
    <w:p w14:paraId="5B9E1CED" w14:textId="77777777" w:rsidR="004B37B9" w:rsidRPr="004B37B9" w:rsidRDefault="004B37B9" w:rsidP="004B37B9">
      <w:pPr>
        <w:rPr>
          <w:b/>
          <w:bCs/>
        </w:rPr>
      </w:pPr>
      <w:r w:rsidRPr="004B37B9">
        <w:rPr>
          <w:b/>
          <w:bCs/>
        </w:rPr>
        <w:t xml:space="preserve">6. </w:t>
      </w:r>
      <w:proofErr w:type="spellStart"/>
      <w:r w:rsidRPr="004B37B9">
        <w:rPr>
          <w:b/>
          <w:bCs/>
        </w:rPr>
        <w:t>Análises</w:t>
      </w:r>
      <w:proofErr w:type="spellEnd"/>
      <w:r w:rsidRPr="004B37B9">
        <w:rPr>
          <w:b/>
          <w:bCs/>
        </w:rPr>
        <w:t xml:space="preserve"> de </w:t>
      </w:r>
      <w:proofErr w:type="spellStart"/>
      <w:r w:rsidRPr="004B37B9">
        <w:rPr>
          <w:b/>
          <w:bCs/>
        </w:rPr>
        <w:t>Clusterização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ou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Tipologias</w:t>
      </w:r>
      <w:proofErr w:type="spellEnd"/>
    </w:p>
    <w:p w14:paraId="5BC8A822" w14:textId="77777777" w:rsidR="004B37B9" w:rsidRPr="004B37B9" w:rsidRDefault="004B37B9" w:rsidP="004B37B9">
      <w:proofErr w:type="spellStart"/>
      <w:r w:rsidRPr="004B37B9">
        <w:rPr>
          <w:b/>
          <w:bCs/>
        </w:rPr>
        <w:t>Perguntas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sugeridas</w:t>
      </w:r>
      <w:proofErr w:type="spellEnd"/>
      <w:r w:rsidRPr="004B37B9">
        <w:rPr>
          <w:b/>
          <w:bCs/>
        </w:rPr>
        <w:t xml:space="preserve"> para </w:t>
      </w:r>
      <w:proofErr w:type="spellStart"/>
      <w:r w:rsidRPr="004B37B9">
        <w:rPr>
          <w:b/>
          <w:bCs/>
        </w:rPr>
        <w:t>segmentação</w:t>
      </w:r>
      <w:proofErr w:type="spellEnd"/>
      <w:r w:rsidRPr="004B37B9">
        <w:rPr>
          <w:b/>
          <w:bCs/>
        </w:rPr>
        <w:t>:</w:t>
      </w:r>
    </w:p>
    <w:p w14:paraId="3BE6F9BE" w14:textId="77777777" w:rsidR="004B37B9" w:rsidRPr="004B37B9" w:rsidRDefault="004B37B9" w:rsidP="004B37B9">
      <w:pPr>
        <w:numPr>
          <w:ilvl w:val="0"/>
          <w:numId w:val="27"/>
        </w:numPr>
      </w:pPr>
      <w:proofErr w:type="spellStart"/>
      <w:r w:rsidRPr="004B37B9">
        <w:t>Frases_atributos_escolhidas</w:t>
      </w:r>
      <w:proofErr w:type="spellEnd"/>
    </w:p>
    <w:p w14:paraId="2707BC40" w14:textId="77777777" w:rsidR="004B37B9" w:rsidRPr="004B37B9" w:rsidRDefault="004B37B9" w:rsidP="004B37B9">
      <w:pPr>
        <w:numPr>
          <w:ilvl w:val="0"/>
          <w:numId w:val="27"/>
        </w:numPr>
      </w:pPr>
      <w:proofErr w:type="spellStart"/>
      <w:r w:rsidRPr="004B37B9">
        <w:t>Adjetivos_Vitacon</w:t>
      </w:r>
      <w:proofErr w:type="spellEnd"/>
    </w:p>
    <w:p w14:paraId="6ECDAF00" w14:textId="77777777" w:rsidR="004B37B9" w:rsidRPr="004B37B9" w:rsidRDefault="004B37B9" w:rsidP="004B37B9">
      <w:pPr>
        <w:numPr>
          <w:ilvl w:val="0"/>
          <w:numId w:val="27"/>
        </w:numPr>
      </w:pPr>
      <w:proofErr w:type="spellStart"/>
      <w:r w:rsidRPr="004B37B9">
        <w:t>Conhecimento_mercado</w:t>
      </w:r>
      <w:proofErr w:type="spellEnd"/>
    </w:p>
    <w:p w14:paraId="63BF8557" w14:textId="77777777" w:rsidR="004B37B9" w:rsidRPr="004B37B9" w:rsidRDefault="004B37B9" w:rsidP="004B37B9">
      <w:pPr>
        <w:numPr>
          <w:ilvl w:val="0"/>
          <w:numId w:val="27"/>
        </w:numPr>
      </w:pPr>
      <w:proofErr w:type="spellStart"/>
      <w:r w:rsidRPr="004B37B9">
        <w:t>Interesse_luxo</w:t>
      </w:r>
      <w:proofErr w:type="spellEnd"/>
    </w:p>
    <w:p w14:paraId="456B3BA3" w14:textId="77777777" w:rsidR="004B37B9" w:rsidRPr="004B37B9" w:rsidRDefault="004B37B9" w:rsidP="004B37B9">
      <w:pPr>
        <w:numPr>
          <w:ilvl w:val="0"/>
          <w:numId w:val="27"/>
        </w:numPr>
      </w:pPr>
      <w:proofErr w:type="spellStart"/>
      <w:r w:rsidRPr="004B37B9">
        <w:t>Finalidade_imovel</w:t>
      </w:r>
      <w:proofErr w:type="spellEnd"/>
    </w:p>
    <w:p w14:paraId="3DDBBEAC" w14:textId="77777777" w:rsidR="004B37B9" w:rsidRPr="004B37B9" w:rsidRDefault="004B37B9" w:rsidP="004B37B9">
      <w:pPr>
        <w:rPr>
          <w:b/>
          <w:bCs/>
        </w:rPr>
      </w:pPr>
      <w:r w:rsidRPr="004B37B9">
        <w:rPr>
          <w:b/>
          <w:bCs/>
        </w:rPr>
        <w:t xml:space="preserve">7. </w:t>
      </w:r>
      <w:proofErr w:type="spellStart"/>
      <w:r w:rsidRPr="004B37B9">
        <w:rPr>
          <w:b/>
          <w:bCs/>
        </w:rPr>
        <w:t>Análises</w:t>
      </w:r>
      <w:proofErr w:type="spellEnd"/>
      <w:r w:rsidRPr="004B37B9">
        <w:rPr>
          <w:b/>
          <w:bCs/>
        </w:rPr>
        <w:t xml:space="preserve"> de </w:t>
      </w:r>
      <w:proofErr w:type="spellStart"/>
      <w:r w:rsidRPr="004B37B9">
        <w:rPr>
          <w:b/>
          <w:bCs/>
        </w:rPr>
        <w:t>Texto</w:t>
      </w:r>
      <w:proofErr w:type="spellEnd"/>
      <w:r w:rsidRPr="004B37B9">
        <w:rPr>
          <w:b/>
          <w:bCs/>
        </w:rPr>
        <w:t xml:space="preserve"> (Text Mining)</w:t>
      </w:r>
    </w:p>
    <w:p w14:paraId="322E99E3" w14:textId="77777777" w:rsidR="004B37B9" w:rsidRPr="004B37B9" w:rsidRDefault="004B37B9" w:rsidP="004B37B9">
      <w:proofErr w:type="spellStart"/>
      <w:r w:rsidRPr="004B37B9">
        <w:rPr>
          <w:b/>
          <w:bCs/>
        </w:rPr>
        <w:t>Perguntas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sugeridas</w:t>
      </w:r>
      <w:proofErr w:type="spellEnd"/>
      <w:r w:rsidRPr="004B37B9">
        <w:rPr>
          <w:b/>
          <w:bCs/>
        </w:rPr>
        <w:t>:</w:t>
      </w:r>
    </w:p>
    <w:p w14:paraId="40D2654B" w14:textId="77777777" w:rsidR="004B37B9" w:rsidRPr="004B37B9" w:rsidRDefault="004B37B9" w:rsidP="004B37B9">
      <w:pPr>
        <w:numPr>
          <w:ilvl w:val="0"/>
          <w:numId w:val="28"/>
        </w:numPr>
      </w:pPr>
      <w:proofErr w:type="spellStart"/>
      <w:r w:rsidRPr="004B37B9">
        <w:t>Frases_atributos_escolhidas</w:t>
      </w:r>
      <w:proofErr w:type="spellEnd"/>
    </w:p>
    <w:p w14:paraId="6284C131" w14:textId="77777777" w:rsidR="004B37B9" w:rsidRPr="004B37B9" w:rsidRDefault="004B37B9" w:rsidP="004B37B9">
      <w:pPr>
        <w:numPr>
          <w:ilvl w:val="0"/>
          <w:numId w:val="28"/>
        </w:numPr>
      </w:pPr>
      <w:proofErr w:type="spellStart"/>
      <w:r w:rsidRPr="004B37B9">
        <w:t>Adjetivos_Vitacon</w:t>
      </w:r>
      <w:proofErr w:type="spellEnd"/>
    </w:p>
    <w:p w14:paraId="19F45191" w14:textId="77777777" w:rsidR="004B37B9" w:rsidRPr="004B37B9" w:rsidRDefault="004B37B9" w:rsidP="004B37B9">
      <w:pPr>
        <w:rPr>
          <w:b/>
          <w:bCs/>
        </w:rPr>
      </w:pPr>
      <w:r w:rsidRPr="004B37B9">
        <w:rPr>
          <w:b/>
          <w:bCs/>
        </w:rPr>
        <w:t xml:space="preserve">8. </w:t>
      </w:r>
      <w:proofErr w:type="spellStart"/>
      <w:r w:rsidRPr="004B37B9">
        <w:rPr>
          <w:b/>
          <w:bCs/>
        </w:rPr>
        <w:t>Barreiras</w:t>
      </w:r>
      <w:proofErr w:type="spellEnd"/>
      <w:r w:rsidRPr="004B37B9">
        <w:rPr>
          <w:b/>
          <w:bCs/>
        </w:rPr>
        <w:t xml:space="preserve"> e </w:t>
      </w:r>
      <w:proofErr w:type="spellStart"/>
      <w:r w:rsidRPr="004B37B9">
        <w:rPr>
          <w:b/>
          <w:bCs/>
        </w:rPr>
        <w:t>Intenção</w:t>
      </w:r>
      <w:proofErr w:type="spellEnd"/>
      <w:r w:rsidRPr="004B37B9">
        <w:rPr>
          <w:b/>
          <w:bCs/>
        </w:rPr>
        <w:t xml:space="preserve"> de </w:t>
      </w:r>
      <w:proofErr w:type="spellStart"/>
      <w:r w:rsidRPr="004B37B9">
        <w:rPr>
          <w:b/>
          <w:bCs/>
        </w:rPr>
        <w:t>Compra</w:t>
      </w:r>
      <w:proofErr w:type="spellEnd"/>
    </w:p>
    <w:p w14:paraId="4CE9D635" w14:textId="77777777" w:rsidR="004B37B9" w:rsidRPr="004B37B9" w:rsidRDefault="004B37B9" w:rsidP="004B37B9">
      <w:proofErr w:type="spellStart"/>
      <w:r w:rsidRPr="004B37B9">
        <w:rPr>
          <w:b/>
          <w:bCs/>
        </w:rPr>
        <w:t>Pergunta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dependente</w:t>
      </w:r>
      <w:proofErr w:type="spellEnd"/>
      <w:r w:rsidRPr="004B37B9">
        <w:rPr>
          <w:b/>
          <w:bCs/>
        </w:rPr>
        <w:t>:</w:t>
      </w:r>
    </w:p>
    <w:p w14:paraId="3D86CEB2" w14:textId="77777777" w:rsidR="00BC6E09" w:rsidRDefault="004B37B9" w:rsidP="004B37B9">
      <w:pPr>
        <w:numPr>
          <w:ilvl w:val="0"/>
          <w:numId w:val="29"/>
        </w:numPr>
      </w:pPr>
      <w:proofErr w:type="spellStart"/>
      <w:r w:rsidRPr="004B37B9">
        <w:t>Compraria_Vitacon_futuro</w:t>
      </w:r>
      <w:proofErr w:type="spellEnd"/>
      <w:r w:rsidRPr="004B37B9">
        <w:t xml:space="preserve"> </w:t>
      </w:r>
    </w:p>
    <w:p w14:paraId="41CB8160" w14:textId="6E794632" w:rsidR="004B37B9" w:rsidRPr="004B37B9" w:rsidRDefault="004B37B9" w:rsidP="00BC6E09">
      <w:pPr>
        <w:ind w:left="720"/>
      </w:pPr>
      <w:proofErr w:type="spellStart"/>
      <w:r w:rsidRPr="004B37B9">
        <w:rPr>
          <w:b/>
          <w:bCs/>
        </w:rPr>
        <w:lastRenderedPageBreak/>
        <w:t>Variáveis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explicativas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sugeridas</w:t>
      </w:r>
      <w:proofErr w:type="spellEnd"/>
      <w:r w:rsidRPr="004B37B9">
        <w:rPr>
          <w:b/>
          <w:bCs/>
        </w:rPr>
        <w:t>:</w:t>
      </w:r>
    </w:p>
    <w:p w14:paraId="372F1CB6" w14:textId="77777777" w:rsidR="004B37B9" w:rsidRPr="004B37B9" w:rsidRDefault="004B37B9" w:rsidP="004B37B9">
      <w:pPr>
        <w:numPr>
          <w:ilvl w:val="0"/>
          <w:numId w:val="29"/>
        </w:numPr>
      </w:pPr>
      <w:proofErr w:type="spellStart"/>
      <w:r w:rsidRPr="004B37B9">
        <w:t>Ja_buscou_imovel_Vitacon</w:t>
      </w:r>
      <w:proofErr w:type="spellEnd"/>
    </w:p>
    <w:p w14:paraId="256D4DFB" w14:textId="77777777" w:rsidR="004B37B9" w:rsidRPr="004B37B9" w:rsidRDefault="004B37B9" w:rsidP="004B37B9">
      <w:pPr>
        <w:numPr>
          <w:ilvl w:val="0"/>
          <w:numId w:val="29"/>
        </w:numPr>
      </w:pPr>
      <w:proofErr w:type="spellStart"/>
      <w:r w:rsidRPr="004B37B9">
        <w:t>Canais_informacao</w:t>
      </w:r>
      <w:proofErr w:type="spellEnd"/>
    </w:p>
    <w:p w14:paraId="6D55642E" w14:textId="77777777" w:rsidR="004B37B9" w:rsidRPr="004B37B9" w:rsidRDefault="004B37B9" w:rsidP="004B37B9">
      <w:pPr>
        <w:numPr>
          <w:ilvl w:val="0"/>
          <w:numId w:val="29"/>
        </w:numPr>
      </w:pPr>
      <w:proofErr w:type="spellStart"/>
      <w:r w:rsidRPr="004B37B9">
        <w:t>Critérios_escolha_imovel</w:t>
      </w:r>
      <w:proofErr w:type="spellEnd"/>
    </w:p>
    <w:p w14:paraId="7FF13C48" w14:textId="77777777" w:rsidR="004B37B9" w:rsidRPr="004B37B9" w:rsidRDefault="004B37B9" w:rsidP="004B37B9">
      <w:pPr>
        <w:numPr>
          <w:ilvl w:val="0"/>
          <w:numId w:val="29"/>
        </w:numPr>
      </w:pPr>
      <w:proofErr w:type="spellStart"/>
      <w:r w:rsidRPr="004B37B9">
        <w:t>Gosta_imoveis_Vitacon</w:t>
      </w:r>
      <w:proofErr w:type="spellEnd"/>
    </w:p>
    <w:p w14:paraId="64A294DC" w14:textId="77777777" w:rsidR="004B37B9" w:rsidRPr="004B37B9" w:rsidRDefault="004B37B9" w:rsidP="004B37B9">
      <w:pPr>
        <w:numPr>
          <w:ilvl w:val="0"/>
          <w:numId w:val="29"/>
        </w:numPr>
      </w:pPr>
      <w:proofErr w:type="spellStart"/>
      <w:r w:rsidRPr="004B37B9">
        <w:t>Usou_Vitacon</w:t>
      </w:r>
      <w:proofErr w:type="spellEnd"/>
    </w:p>
    <w:p w14:paraId="4C359BC1" w14:textId="77777777" w:rsidR="004B37B9" w:rsidRPr="004B37B9" w:rsidRDefault="004B37B9" w:rsidP="004B37B9">
      <w:pPr>
        <w:rPr>
          <w:b/>
          <w:bCs/>
        </w:rPr>
      </w:pPr>
      <w:r w:rsidRPr="004B37B9">
        <w:rPr>
          <w:b/>
          <w:bCs/>
        </w:rPr>
        <w:t xml:space="preserve">9. </w:t>
      </w:r>
      <w:proofErr w:type="spellStart"/>
      <w:r w:rsidRPr="004B37B9">
        <w:rPr>
          <w:b/>
          <w:bCs/>
        </w:rPr>
        <w:t>Outras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Análises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Avançadas</w:t>
      </w:r>
      <w:proofErr w:type="spellEnd"/>
    </w:p>
    <w:p w14:paraId="3FA5212A" w14:textId="77777777" w:rsidR="004B37B9" w:rsidRPr="004B37B9" w:rsidRDefault="004B37B9" w:rsidP="004B37B9">
      <w:pPr>
        <w:numPr>
          <w:ilvl w:val="0"/>
          <w:numId w:val="30"/>
        </w:numPr>
      </w:pPr>
      <w:proofErr w:type="spellStart"/>
      <w:r w:rsidRPr="004B37B9">
        <w:rPr>
          <w:b/>
          <w:bCs/>
        </w:rPr>
        <w:t>Análise</w:t>
      </w:r>
      <w:proofErr w:type="spellEnd"/>
      <w:r w:rsidRPr="004B37B9">
        <w:rPr>
          <w:b/>
          <w:bCs/>
        </w:rPr>
        <w:t xml:space="preserve"> de </w:t>
      </w:r>
      <w:proofErr w:type="spellStart"/>
      <w:r w:rsidRPr="004B37B9">
        <w:rPr>
          <w:b/>
          <w:bCs/>
        </w:rPr>
        <w:t>Correspondência</w:t>
      </w:r>
      <w:proofErr w:type="spellEnd"/>
      <w:r w:rsidRPr="004B37B9">
        <w:rPr>
          <w:b/>
          <w:bCs/>
        </w:rPr>
        <w:t xml:space="preserve"> (ANACOR):</w:t>
      </w:r>
    </w:p>
    <w:p w14:paraId="3CF6313C" w14:textId="77777777" w:rsidR="004B37B9" w:rsidRPr="004B37B9" w:rsidRDefault="004B37B9" w:rsidP="004B37B9">
      <w:pPr>
        <w:numPr>
          <w:ilvl w:val="1"/>
          <w:numId w:val="30"/>
        </w:numPr>
      </w:pPr>
      <w:proofErr w:type="spellStart"/>
      <w:r w:rsidRPr="004B37B9">
        <w:t>Adjetivos_Vitacon</w:t>
      </w:r>
      <w:proofErr w:type="spellEnd"/>
      <w:r w:rsidRPr="004B37B9">
        <w:t xml:space="preserve"> x </w:t>
      </w:r>
      <w:proofErr w:type="spellStart"/>
      <w:r w:rsidRPr="004B37B9">
        <w:t>Gênero</w:t>
      </w:r>
      <w:proofErr w:type="spellEnd"/>
    </w:p>
    <w:p w14:paraId="4BCB90A1" w14:textId="77777777" w:rsidR="004B37B9" w:rsidRPr="004B37B9" w:rsidRDefault="004B37B9" w:rsidP="004B37B9">
      <w:pPr>
        <w:numPr>
          <w:ilvl w:val="1"/>
          <w:numId w:val="30"/>
        </w:numPr>
      </w:pPr>
      <w:proofErr w:type="spellStart"/>
      <w:r w:rsidRPr="004B37B9">
        <w:t>Frases_atributos_escolhidas</w:t>
      </w:r>
      <w:proofErr w:type="spellEnd"/>
      <w:r w:rsidRPr="004B37B9">
        <w:t xml:space="preserve"> x </w:t>
      </w:r>
      <w:proofErr w:type="spellStart"/>
      <w:r w:rsidRPr="004B37B9">
        <w:t>Conhecimento_mercado</w:t>
      </w:r>
      <w:proofErr w:type="spellEnd"/>
    </w:p>
    <w:p w14:paraId="5B78556A" w14:textId="77777777" w:rsidR="004B37B9" w:rsidRPr="004B37B9" w:rsidRDefault="004B37B9" w:rsidP="004B37B9">
      <w:pPr>
        <w:numPr>
          <w:ilvl w:val="1"/>
          <w:numId w:val="30"/>
        </w:numPr>
      </w:pPr>
      <w:proofErr w:type="spellStart"/>
      <w:r w:rsidRPr="004B37B9">
        <w:t>Canais_informacao</w:t>
      </w:r>
      <w:proofErr w:type="spellEnd"/>
      <w:r w:rsidRPr="004B37B9">
        <w:t xml:space="preserve"> x </w:t>
      </w:r>
      <w:proofErr w:type="spellStart"/>
      <w:r w:rsidRPr="004B37B9">
        <w:t>Região</w:t>
      </w:r>
      <w:proofErr w:type="spellEnd"/>
    </w:p>
    <w:p w14:paraId="3271B70C" w14:textId="77777777" w:rsidR="004B37B9" w:rsidRPr="004B37B9" w:rsidRDefault="004B37B9" w:rsidP="004B37B9">
      <w:pPr>
        <w:numPr>
          <w:ilvl w:val="1"/>
          <w:numId w:val="30"/>
        </w:numPr>
      </w:pPr>
      <w:proofErr w:type="spellStart"/>
      <w:r w:rsidRPr="004B37B9">
        <w:t>Critérios_escolha_imovel</w:t>
      </w:r>
      <w:proofErr w:type="spellEnd"/>
      <w:r w:rsidRPr="004B37B9">
        <w:t xml:space="preserve"> x </w:t>
      </w:r>
      <w:proofErr w:type="spellStart"/>
      <w:r w:rsidRPr="004B37B9">
        <w:t>Finalidade_imovel</w:t>
      </w:r>
      <w:proofErr w:type="spellEnd"/>
    </w:p>
    <w:p w14:paraId="4F8824A5" w14:textId="77777777" w:rsidR="004B37B9" w:rsidRPr="004B37B9" w:rsidRDefault="004B37B9" w:rsidP="004B37B9">
      <w:pPr>
        <w:numPr>
          <w:ilvl w:val="0"/>
          <w:numId w:val="30"/>
        </w:numPr>
      </w:pPr>
      <w:proofErr w:type="spellStart"/>
      <w:r w:rsidRPr="004B37B9">
        <w:rPr>
          <w:b/>
          <w:bCs/>
        </w:rPr>
        <w:t>Análise</w:t>
      </w:r>
      <w:proofErr w:type="spellEnd"/>
      <w:r w:rsidRPr="004B37B9">
        <w:rPr>
          <w:b/>
          <w:bCs/>
        </w:rPr>
        <w:t xml:space="preserve"> de </w:t>
      </w:r>
      <w:proofErr w:type="spellStart"/>
      <w:r w:rsidRPr="004B37B9">
        <w:rPr>
          <w:b/>
          <w:bCs/>
        </w:rPr>
        <w:t>Importância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Relativa</w:t>
      </w:r>
      <w:proofErr w:type="spellEnd"/>
      <w:r w:rsidRPr="004B37B9">
        <w:rPr>
          <w:b/>
          <w:bCs/>
        </w:rPr>
        <w:t xml:space="preserve"> (ex: Shapley Values):</w:t>
      </w:r>
    </w:p>
    <w:p w14:paraId="34F2AD40" w14:textId="77777777" w:rsidR="004B37B9" w:rsidRPr="004B37B9" w:rsidRDefault="004B37B9" w:rsidP="004B37B9">
      <w:pPr>
        <w:numPr>
          <w:ilvl w:val="1"/>
          <w:numId w:val="30"/>
        </w:numPr>
      </w:pPr>
      <w:r w:rsidRPr="004B37B9">
        <w:t xml:space="preserve">Para </w:t>
      </w:r>
      <w:proofErr w:type="spellStart"/>
      <w:r w:rsidRPr="004B37B9">
        <w:t>explicar</w:t>
      </w:r>
      <w:proofErr w:type="spellEnd"/>
      <w:r w:rsidRPr="004B37B9">
        <w:t xml:space="preserve"> </w:t>
      </w:r>
      <w:proofErr w:type="spellStart"/>
      <w:r w:rsidRPr="004B37B9">
        <w:t>Gosta_imoveis_Vitacon</w:t>
      </w:r>
      <w:proofErr w:type="spellEnd"/>
    </w:p>
    <w:p w14:paraId="5CED4BE3" w14:textId="77777777" w:rsidR="004B37B9" w:rsidRPr="004B37B9" w:rsidRDefault="004B37B9" w:rsidP="004B37B9">
      <w:pPr>
        <w:numPr>
          <w:ilvl w:val="0"/>
          <w:numId w:val="30"/>
        </w:numPr>
      </w:pPr>
      <w:r w:rsidRPr="004B37B9">
        <w:rPr>
          <w:b/>
          <w:bCs/>
        </w:rPr>
        <w:t>Propensity Scoring:</w:t>
      </w:r>
    </w:p>
    <w:p w14:paraId="168522ED" w14:textId="77777777" w:rsidR="004B37B9" w:rsidRPr="004B37B9" w:rsidRDefault="004B37B9" w:rsidP="004B37B9">
      <w:pPr>
        <w:numPr>
          <w:ilvl w:val="1"/>
          <w:numId w:val="30"/>
        </w:numPr>
      </w:pPr>
      <w:r w:rsidRPr="004B37B9">
        <w:t xml:space="preserve">Para </w:t>
      </w:r>
      <w:proofErr w:type="spellStart"/>
      <w:r w:rsidRPr="004B37B9">
        <w:t>prever</w:t>
      </w:r>
      <w:proofErr w:type="spellEnd"/>
      <w:r w:rsidRPr="004B37B9">
        <w:t xml:space="preserve"> </w:t>
      </w:r>
      <w:proofErr w:type="spellStart"/>
      <w:r w:rsidRPr="004B37B9">
        <w:t>quem</w:t>
      </w:r>
      <w:proofErr w:type="spellEnd"/>
      <w:r w:rsidRPr="004B37B9">
        <w:t xml:space="preserve"> </w:t>
      </w:r>
      <w:proofErr w:type="spellStart"/>
      <w:r w:rsidRPr="004B37B9">
        <w:t>teria</w:t>
      </w:r>
      <w:proofErr w:type="spellEnd"/>
      <w:r w:rsidRPr="004B37B9">
        <w:t xml:space="preserve"> </w:t>
      </w:r>
      <w:proofErr w:type="spellStart"/>
      <w:r w:rsidRPr="004B37B9">
        <w:t>mais</w:t>
      </w:r>
      <w:proofErr w:type="spellEnd"/>
      <w:r w:rsidRPr="004B37B9">
        <w:t xml:space="preserve"> chance de </w:t>
      </w:r>
      <w:proofErr w:type="spellStart"/>
      <w:r w:rsidRPr="004B37B9">
        <w:t>comprar</w:t>
      </w:r>
      <w:proofErr w:type="spellEnd"/>
      <w:r w:rsidRPr="004B37B9">
        <w:t xml:space="preserve"> da </w:t>
      </w:r>
      <w:proofErr w:type="spellStart"/>
      <w:r w:rsidRPr="004B37B9">
        <w:t>Vitacon</w:t>
      </w:r>
      <w:proofErr w:type="spellEnd"/>
    </w:p>
    <w:p w14:paraId="0C99A150" w14:textId="77777777" w:rsidR="004B37B9" w:rsidRPr="004B37B9" w:rsidRDefault="004B37B9" w:rsidP="004B37B9">
      <w:pPr>
        <w:numPr>
          <w:ilvl w:val="0"/>
          <w:numId w:val="30"/>
        </w:numPr>
      </w:pPr>
      <w:proofErr w:type="spellStart"/>
      <w:r w:rsidRPr="004B37B9">
        <w:rPr>
          <w:b/>
          <w:bCs/>
        </w:rPr>
        <w:t>Decisão</w:t>
      </w:r>
      <w:proofErr w:type="spellEnd"/>
      <w:r w:rsidRPr="004B37B9">
        <w:rPr>
          <w:b/>
          <w:bCs/>
        </w:rPr>
        <w:t xml:space="preserve"> </w:t>
      </w:r>
      <w:proofErr w:type="spellStart"/>
      <w:r w:rsidRPr="004B37B9">
        <w:rPr>
          <w:b/>
          <w:bCs/>
        </w:rPr>
        <w:t>Conjunta</w:t>
      </w:r>
      <w:proofErr w:type="spellEnd"/>
      <w:r w:rsidRPr="004B37B9">
        <w:rPr>
          <w:b/>
          <w:bCs/>
        </w:rPr>
        <w:t xml:space="preserve"> (Conjoint Simulation):</w:t>
      </w:r>
    </w:p>
    <w:p w14:paraId="7CCE2AEA" w14:textId="77777777" w:rsidR="004B37B9" w:rsidRPr="004B37B9" w:rsidRDefault="004B37B9" w:rsidP="004B37B9">
      <w:pPr>
        <w:numPr>
          <w:ilvl w:val="1"/>
          <w:numId w:val="30"/>
        </w:numPr>
      </w:pPr>
      <w:r w:rsidRPr="004B37B9">
        <w:t xml:space="preserve">Futura </w:t>
      </w:r>
      <w:proofErr w:type="spellStart"/>
      <w:r w:rsidRPr="004B37B9">
        <w:t>possibilidade</w:t>
      </w:r>
      <w:proofErr w:type="spellEnd"/>
      <w:r w:rsidRPr="004B37B9">
        <w:t xml:space="preserve"> para </w:t>
      </w:r>
      <w:proofErr w:type="spellStart"/>
      <w:r w:rsidRPr="004B37B9">
        <w:t>avaliar</w:t>
      </w:r>
      <w:proofErr w:type="spellEnd"/>
      <w:r w:rsidRPr="004B37B9">
        <w:t xml:space="preserve"> </w:t>
      </w:r>
      <w:proofErr w:type="spellStart"/>
      <w:r w:rsidRPr="004B37B9">
        <w:t>combinações</w:t>
      </w:r>
      <w:proofErr w:type="spellEnd"/>
      <w:r w:rsidRPr="004B37B9">
        <w:t xml:space="preserve"> </w:t>
      </w:r>
      <w:proofErr w:type="spellStart"/>
      <w:r w:rsidRPr="004B37B9">
        <w:t>ideais</w:t>
      </w:r>
      <w:proofErr w:type="spellEnd"/>
      <w:r w:rsidRPr="004B37B9">
        <w:t xml:space="preserve"> de </w:t>
      </w:r>
      <w:proofErr w:type="spellStart"/>
      <w:r w:rsidRPr="004B37B9">
        <w:t>atributos</w:t>
      </w:r>
      <w:proofErr w:type="spellEnd"/>
    </w:p>
    <w:p w14:paraId="2203EA6A" w14:textId="77777777" w:rsidR="00A216D5" w:rsidRPr="004B37B9" w:rsidRDefault="00A216D5" w:rsidP="00A216D5">
      <w:pPr>
        <w:rPr>
          <w:lang w:val="pt-BR"/>
        </w:rPr>
      </w:pPr>
    </w:p>
    <w:sectPr w:rsidR="00A216D5" w:rsidRPr="004B37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23B4B"/>
    <w:multiLevelType w:val="multilevel"/>
    <w:tmpl w:val="C57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D816DD"/>
    <w:multiLevelType w:val="multilevel"/>
    <w:tmpl w:val="8CA8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794779"/>
    <w:multiLevelType w:val="multilevel"/>
    <w:tmpl w:val="723C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232CD7"/>
    <w:multiLevelType w:val="multilevel"/>
    <w:tmpl w:val="EC9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0B48C1"/>
    <w:multiLevelType w:val="multilevel"/>
    <w:tmpl w:val="ACB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371DC1"/>
    <w:multiLevelType w:val="multilevel"/>
    <w:tmpl w:val="4CA8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146A60"/>
    <w:multiLevelType w:val="multilevel"/>
    <w:tmpl w:val="4BAE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330127"/>
    <w:multiLevelType w:val="multilevel"/>
    <w:tmpl w:val="E87C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75396"/>
    <w:multiLevelType w:val="multilevel"/>
    <w:tmpl w:val="CBC0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046808"/>
    <w:multiLevelType w:val="multilevel"/>
    <w:tmpl w:val="9A1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2553BF"/>
    <w:multiLevelType w:val="multilevel"/>
    <w:tmpl w:val="28F2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BD2306"/>
    <w:multiLevelType w:val="multilevel"/>
    <w:tmpl w:val="8CD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12EE2"/>
    <w:multiLevelType w:val="multilevel"/>
    <w:tmpl w:val="923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D7172D"/>
    <w:multiLevelType w:val="multilevel"/>
    <w:tmpl w:val="BE24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33B76"/>
    <w:multiLevelType w:val="multilevel"/>
    <w:tmpl w:val="DA0E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F3DA8"/>
    <w:multiLevelType w:val="multilevel"/>
    <w:tmpl w:val="52BE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B927F2"/>
    <w:multiLevelType w:val="multilevel"/>
    <w:tmpl w:val="46C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47B0D"/>
    <w:multiLevelType w:val="multilevel"/>
    <w:tmpl w:val="CA6E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71258D"/>
    <w:multiLevelType w:val="multilevel"/>
    <w:tmpl w:val="B91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F6224F"/>
    <w:multiLevelType w:val="multilevel"/>
    <w:tmpl w:val="E4A6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34667E"/>
    <w:multiLevelType w:val="multilevel"/>
    <w:tmpl w:val="659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115181">
    <w:abstractNumId w:val="8"/>
  </w:num>
  <w:num w:numId="2" w16cid:durableId="740106260">
    <w:abstractNumId w:val="6"/>
  </w:num>
  <w:num w:numId="3" w16cid:durableId="1445996135">
    <w:abstractNumId w:val="5"/>
  </w:num>
  <w:num w:numId="4" w16cid:durableId="267740038">
    <w:abstractNumId w:val="4"/>
  </w:num>
  <w:num w:numId="5" w16cid:durableId="466048982">
    <w:abstractNumId w:val="7"/>
  </w:num>
  <w:num w:numId="6" w16cid:durableId="514031187">
    <w:abstractNumId w:val="3"/>
  </w:num>
  <w:num w:numId="7" w16cid:durableId="33887743">
    <w:abstractNumId w:val="2"/>
  </w:num>
  <w:num w:numId="8" w16cid:durableId="1399595052">
    <w:abstractNumId w:val="1"/>
  </w:num>
  <w:num w:numId="9" w16cid:durableId="2014069004">
    <w:abstractNumId w:val="0"/>
  </w:num>
  <w:num w:numId="10" w16cid:durableId="990910383">
    <w:abstractNumId w:val="23"/>
  </w:num>
  <w:num w:numId="11" w16cid:durableId="1960984974">
    <w:abstractNumId w:val="20"/>
  </w:num>
  <w:num w:numId="12" w16cid:durableId="1928802169">
    <w:abstractNumId w:val="14"/>
  </w:num>
  <w:num w:numId="13" w16cid:durableId="699890206">
    <w:abstractNumId w:val="24"/>
  </w:num>
  <w:num w:numId="14" w16cid:durableId="514612817">
    <w:abstractNumId w:val="16"/>
  </w:num>
  <w:num w:numId="15" w16cid:durableId="315499341">
    <w:abstractNumId w:val="13"/>
  </w:num>
  <w:num w:numId="16" w16cid:durableId="175854658">
    <w:abstractNumId w:val="27"/>
  </w:num>
  <w:num w:numId="17" w16cid:durableId="989140647">
    <w:abstractNumId w:val="17"/>
  </w:num>
  <w:num w:numId="18" w16cid:durableId="299892998">
    <w:abstractNumId w:val="19"/>
  </w:num>
  <w:num w:numId="19" w16cid:durableId="412896539">
    <w:abstractNumId w:val="15"/>
  </w:num>
  <w:num w:numId="20" w16cid:durableId="1596591143">
    <w:abstractNumId w:val="22"/>
  </w:num>
  <w:num w:numId="21" w16cid:durableId="916128936">
    <w:abstractNumId w:val="26"/>
  </w:num>
  <w:num w:numId="22" w16cid:durableId="151484403">
    <w:abstractNumId w:val="9"/>
  </w:num>
  <w:num w:numId="23" w16cid:durableId="1033387754">
    <w:abstractNumId w:val="11"/>
  </w:num>
  <w:num w:numId="24" w16cid:durableId="1778405114">
    <w:abstractNumId w:val="25"/>
  </w:num>
  <w:num w:numId="25" w16cid:durableId="940911092">
    <w:abstractNumId w:val="10"/>
  </w:num>
  <w:num w:numId="26" w16cid:durableId="140469049">
    <w:abstractNumId w:val="18"/>
  </w:num>
  <w:num w:numId="27" w16cid:durableId="1180006834">
    <w:abstractNumId w:val="21"/>
  </w:num>
  <w:num w:numId="28" w16cid:durableId="1125849016">
    <w:abstractNumId w:val="29"/>
  </w:num>
  <w:num w:numId="29" w16cid:durableId="479612185">
    <w:abstractNumId w:val="12"/>
  </w:num>
  <w:num w:numId="30" w16cid:durableId="7999992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2FD"/>
    <w:rsid w:val="00326F90"/>
    <w:rsid w:val="004B37B9"/>
    <w:rsid w:val="00865EDB"/>
    <w:rsid w:val="00A216D5"/>
    <w:rsid w:val="00AA1D8D"/>
    <w:rsid w:val="00B3293C"/>
    <w:rsid w:val="00B47730"/>
    <w:rsid w:val="00BC6E09"/>
    <w:rsid w:val="00CB0664"/>
    <w:rsid w:val="00FB52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A40EFE"/>
  <w14:defaultImageDpi w14:val="300"/>
  <w15:docId w15:val="{D8C5D601-F44C-4CE2-8F5C-6BFF09DA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Lins</cp:lastModifiedBy>
  <cp:revision>6</cp:revision>
  <dcterms:created xsi:type="dcterms:W3CDTF">2013-12-23T23:15:00Z</dcterms:created>
  <dcterms:modified xsi:type="dcterms:W3CDTF">2025-03-29T16:03:00Z</dcterms:modified>
  <cp:category/>
</cp:coreProperties>
</file>